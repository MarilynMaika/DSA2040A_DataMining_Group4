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1789E" w14:textId="77777777" w:rsidR="00F0602A" w:rsidRDefault="00D16688">
      <w:pPr>
        <w:jc w:val="center"/>
        <w:rPr>
          <w:rFonts w:ascii="Times New Roman" w:hAnsi="Times New Roman" w:cs="Times New Roman"/>
          <w:b/>
          <w:sz w:val="40"/>
          <w:u w:val="double"/>
        </w:rPr>
      </w:pPr>
      <w:r>
        <w:rPr>
          <w:rFonts w:ascii="Times New Roman" w:hAnsi="Times New Roman" w:cs="Times New Roman"/>
          <w:b/>
          <w:sz w:val="40"/>
          <w:u w:val="double"/>
        </w:rPr>
        <w:t>Executive Summary – DSA 2040A Group Project</w:t>
      </w:r>
    </w:p>
    <w:p w14:paraId="7E11789F" w14:textId="77777777" w:rsidR="00F0602A" w:rsidRDefault="00D16688">
      <w:pPr>
        <w:rPr>
          <w:rFonts w:ascii="Times New Roman" w:hAnsi="Times New Roman" w:cs="Times New Roman"/>
          <w:b/>
          <w:i/>
          <w:color w:val="17365D" w:themeColor="text2" w:themeShade="BF"/>
          <w:sz w:val="28"/>
        </w:rPr>
      </w:pPr>
      <w:bookmarkStart w:id="0" w:name="_Toc204722951"/>
      <w:r>
        <w:rPr>
          <w:rFonts w:ascii="Times New Roman" w:hAnsi="Times New Roman" w:cs="Times New Roman"/>
          <w:b/>
          <w:i/>
          <w:color w:val="17365D" w:themeColor="text2" w:themeShade="BF"/>
          <w:sz w:val="28"/>
        </w:rPr>
        <w:t>Team Members &amp; Roles:</w:t>
      </w:r>
      <w:bookmarkEnd w:id="0"/>
    </w:p>
    <w:p w14:paraId="153020A6" w14:textId="778BC34F" w:rsidR="00D16688" w:rsidRDefault="00D16688">
      <w:pPr>
        <w:rPr>
          <w:rFonts w:ascii="Times New Roman" w:hAnsi="Times New Roman" w:cs="Times New Roman"/>
          <w:sz w:val="24"/>
          <w:szCs w:val="24"/>
        </w:rPr>
      </w:pPr>
      <w:r>
        <w:rPr>
          <w:rFonts w:ascii="Times New Roman" w:hAnsi="Times New Roman" w:cs="Times New Roman"/>
          <w:sz w:val="24"/>
          <w:szCs w:val="24"/>
        </w:rPr>
        <w:t>Hetal - ETL</w:t>
      </w:r>
    </w:p>
    <w:p w14:paraId="7E1178A0" w14:textId="05110CB7" w:rsidR="00F0602A" w:rsidRDefault="00D16688">
      <w:pPr>
        <w:rPr>
          <w:rFonts w:ascii="Times New Roman" w:hAnsi="Times New Roman" w:cs="Times New Roman"/>
          <w:sz w:val="24"/>
          <w:szCs w:val="24"/>
        </w:rPr>
      </w:pPr>
      <w:r>
        <w:rPr>
          <w:rFonts w:ascii="Times New Roman" w:hAnsi="Times New Roman" w:cs="Times New Roman"/>
          <w:sz w:val="24"/>
          <w:szCs w:val="24"/>
        </w:rPr>
        <w:t>Chad – Analyst</w:t>
      </w:r>
    </w:p>
    <w:p w14:paraId="293A5D4B" w14:textId="6C99553C" w:rsidR="00D16688" w:rsidRDefault="00D16688">
      <w:pPr>
        <w:rPr>
          <w:rFonts w:ascii="Times New Roman" w:hAnsi="Times New Roman" w:cs="Times New Roman"/>
          <w:sz w:val="24"/>
          <w:szCs w:val="24"/>
        </w:rPr>
      </w:pPr>
      <w:r>
        <w:rPr>
          <w:rFonts w:ascii="Times New Roman" w:hAnsi="Times New Roman" w:cs="Times New Roman"/>
          <w:sz w:val="24"/>
          <w:szCs w:val="24"/>
        </w:rPr>
        <w:t>Marilyn – Data Mining</w:t>
      </w:r>
    </w:p>
    <w:p w14:paraId="4CAFAFF1" w14:textId="4FC201DB" w:rsidR="00D16688" w:rsidRDefault="00D16688">
      <w:pPr>
        <w:rPr>
          <w:rFonts w:ascii="Times New Roman" w:hAnsi="Times New Roman" w:cs="Times New Roman"/>
          <w:sz w:val="24"/>
          <w:szCs w:val="24"/>
        </w:rPr>
      </w:pPr>
      <w:r>
        <w:rPr>
          <w:rFonts w:ascii="Times New Roman" w:hAnsi="Times New Roman" w:cs="Times New Roman"/>
          <w:sz w:val="24"/>
          <w:szCs w:val="24"/>
        </w:rPr>
        <w:t>Rita –</w:t>
      </w:r>
      <w:r w:rsidR="00E770C0">
        <w:rPr>
          <w:rFonts w:ascii="Times New Roman" w:hAnsi="Times New Roman" w:cs="Times New Roman"/>
          <w:sz w:val="24"/>
          <w:szCs w:val="24"/>
        </w:rPr>
        <w:t xml:space="preserve"> Extract, dashboard &amp; d</w:t>
      </w:r>
      <w:r>
        <w:rPr>
          <w:rFonts w:ascii="Times New Roman" w:hAnsi="Times New Roman" w:cs="Times New Roman"/>
          <w:sz w:val="24"/>
          <w:szCs w:val="24"/>
        </w:rPr>
        <w:t>ocumenter</w:t>
      </w:r>
    </w:p>
    <w:p w14:paraId="7E1178A4" w14:textId="77777777" w:rsidR="00F0602A" w:rsidRDefault="00D16688">
      <w:pPr>
        <w:rPr>
          <w:rFonts w:ascii="Times New Roman" w:hAnsi="Times New Roman" w:cs="Times New Roman"/>
          <w:b/>
          <w:i/>
          <w:color w:val="17365D" w:themeColor="text2" w:themeShade="BF"/>
          <w:sz w:val="28"/>
        </w:rPr>
      </w:pPr>
      <w:bookmarkStart w:id="1" w:name="_Toc204722952"/>
      <w:r>
        <w:rPr>
          <w:rFonts w:ascii="Times New Roman" w:hAnsi="Times New Roman" w:cs="Times New Roman"/>
          <w:b/>
          <w:i/>
          <w:color w:val="17365D" w:themeColor="text2" w:themeShade="BF"/>
          <w:sz w:val="28"/>
        </w:rPr>
        <w:t>1. Project Overview</w:t>
      </w:r>
      <w:bookmarkEnd w:id="1"/>
    </w:p>
    <w:p w14:paraId="7E1178A5" w14:textId="77777777" w:rsidR="00F0602A" w:rsidRPr="002B6434" w:rsidRDefault="00D16688">
      <w:pPr>
        <w:rPr>
          <w:rFonts w:ascii="Times New Roman" w:hAnsi="Times New Roman" w:cs="Times New Roman"/>
          <w:sz w:val="24"/>
          <w:szCs w:val="24"/>
          <w:vertAlign w:val="subscript"/>
        </w:rPr>
      </w:pPr>
      <w:r>
        <w:rPr>
          <w:rFonts w:ascii="Times New Roman" w:hAnsi="Times New Roman" w:cs="Times New Roman"/>
          <w:sz w:val="24"/>
          <w:szCs w:val="24"/>
        </w:rPr>
        <w:t>This project analyzes cybersecurity intrusion data using both supervised and unsupervised machine learning techniques, as well as association rule mining. The workflow covers data extraction, transformation, exploratory data analysis, modeling, clustering, and association rule mining to uncover patterns and insights related to network attacks.</w:t>
      </w:r>
    </w:p>
    <w:p w14:paraId="7E1178A6" w14:textId="77777777" w:rsidR="00F0602A" w:rsidRDefault="00D16688">
      <w:pPr>
        <w:rPr>
          <w:rFonts w:ascii="Times New Roman" w:hAnsi="Times New Roman" w:cs="Times New Roman"/>
          <w:b/>
          <w:i/>
          <w:color w:val="17365D" w:themeColor="text2" w:themeShade="BF"/>
          <w:sz w:val="28"/>
        </w:rPr>
      </w:pPr>
      <w:bookmarkStart w:id="2" w:name="_Toc204722953"/>
      <w:r>
        <w:rPr>
          <w:rFonts w:ascii="Times New Roman" w:hAnsi="Times New Roman" w:cs="Times New Roman"/>
          <w:b/>
          <w:i/>
          <w:color w:val="17365D" w:themeColor="text2" w:themeShade="BF"/>
          <w:sz w:val="28"/>
        </w:rPr>
        <w:t>2. ETL Process Summary</w:t>
      </w:r>
      <w:bookmarkEnd w:id="2"/>
    </w:p>
    <w:p w14:paraId="7E1178A7" w14:textId="47BB8F06" w:rsidR="00F0602A" w:rsidRPr="00112FE9" w:rsidRDefault="00D16688">
      <w:pPr>
        <w:rPr>
          <w:rFonts w:ascii="Times New Roman" w:hAnsi="Times New Roman" w:cs="Times New Roman"/>
          <w:b/>
          <w:sz w:val="24"/>
          <w:u w:val="single"/>
        </w:rPr>
      </w:pPr>
      <w:r w:rsidRPr="00112FE9">
        <w:rPr>
          <w:rFonts w:ascii="Times New Roman" w:hAnsi="Times New Roman" w:cs="Times New Roman"/>
          <w:b/>
          <w:sz w:val="24"/>
          <w:u w:val="single"/>
        </w:rPr>
        <w:t>Initial extrac</w:t>
      </w:r>
      <w:r w:rsidR="00112FE9">
        <w:rPr>
          <w:rFonts w:ascii="Times New Roman" w:hAnsi="Times New Roman" w:cs="Times New Roman"/>
          <w:b/>
          <w:sz w:val="24"/>
          <w:u w:val="single"/>
        </w:rPr>
        <w:t>tion and short data inspection</w:t>
      </w:r>
    </w:p>
    <w:p w14:paraId="7E1178A8" w14:textId="77777777" w:rsidR="00F0602A" w:rsidRDefault="00D166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Loaded the cybersecurity intrusion CSV into a pandas DataFrame.</w:t>
      </w:r>
    </w:p>
    <w:p w14:paraId="7E1178A9" w14:textId="77777777" w:rsidR="00F0602A" w:rsidRDefault="00D166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Ran quick previews (.head(), .info()) to verify column types and sample content.</w:t>
      </w:r>
    </w:p>
    <w:p w14:paraId="7E1178AA" w14:textId="77777777" w:rsidR="00F0602A" w:rsidRDefault="00D166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Assessed data quality by counting missing values and detecting duplicate rows for subsequent data steps.</w:t>
      </w:r>
    </w:p>
    <w:p w14:paraId="7E1178AB" w14:textId="58D70925" w:rsidR="00F0602A" w:rsidRPr="00112FE9" w:rsidRDefault="00112FE9">
      <w:pPr>
        <w:rPr>
          <w:rFonts w:ascii="Times New Roman" w:hAnsi="Times New Roman" w:cs="Times New Roman"/>
          <w:b/>
          <w:sz w:val="24"/>
          <w:u w:val="single"/>
        </w:rPr>
      </w:pPr>
      <w:r>
        <w:rPr>
          <w:rFonts w:ascii="Times New Roman" w:hAnsi="Times New Roman" w:cs="Times New Roman"/>
          <w:b/>
          <w:sz w:val="24"/>
          <w:u w:val="single"/>
        </w:rPr>
        <w:t>Data transformation</w:t>
      </w:r>
    </w:p>
    <w:p w14:paraId="7E1178AC" w14:textId="77777777" w:rsidR="00F0602A" w:rsidRDefault="00D166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Checked the data types for each column and converted to appropriate data types (if necessary).</w:t>
      </w:r>
    </w:p>
    <w:p w14:paraId="7E1178AD" w14:textId="77777777" w:rsidR="00F0602A" w:rsidRDefault="00D166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Ensured data values in ‘protocol_type’ column have consistent casing (uppercase only).</w:t>
      </w:r>
    </w:p>
    <w:p w14:paraId="7E1178AE" w14:textId="77777777" w:rsidR="00F0602A" w:rsidRDefault="00D166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Checked for missing values in each column and filled missing values in ‘encryption_used’ with “None”.</w:t>
      </w:r>
    </w:p>
    <w:p w14:paraId="7E1178AF" w14:textId="77777777" w:rsidR="00F0602A" w:rsidRDefault="00D166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Checked and removed (if any) duplicate rows.</w:t>
      </w:r>
    </w:p>
    <w:p w14:paraId="7E1178B0" w14:textId="77777777" w:rsidR="00F0602A" w:rsidRDefault="00D166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Identified outliers by drawing boxplots for each column. Attacks typically occurred at the outliers, thus kept to aid in analysis and predicting future attacks.</w:t>
      </w:r>
    </w:p>
    <w:p w14:paraId="7E1178B1" w14:textId="77777777" w:rsidR="00F0602A" w:rsidRDefault="00D166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Saved the cleaned data to ‘data/transformed/transformed_cybersecurty_intrusion_data.csv’.</w:t>
      </w:r>
    </w:p>
    <w:p w14:paraId="7E1178B2" w14:textId="33DF77AF" w:rsidR="00F0602A" w:rsidRPr="00112FE9" w:rsidRDefault="00112FE9">
      <w:pPr>
        <w:rPr>
          <w:rFonts w:ascii="Times New Roman" w:hAnsi="Times New Roman" w:cs="Times New Roman"/>
          <w:b/>
          <w:sz w:val="24"/>
          <w:u w:val="single"/>
        </w:rPr>
      </w:pPr>
      <w:r>
        <w:rPr>
          <w:rFonts w:ascii="Times New Roman" w:hAnsi="Times New Roman" w:cs="Times New Roman"/>
          <w:b/>
          <w:sz w:val="24"/>
          <w:u w:val="single"/>
        </w:rPr>
        <w:t>Data loading</w:t>
      </w:r>
    </w:p>
    <w:p w14:paraId="7E1178B3" w14:textId="77777777" w:rsidR="00F0602A" w:rsidRDefault="00D166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Loaded the cleaned cybersecurity intrusion CSV into a pandas DataFrame.</w:t>
      </w:r>
    </w:p>
    <w:p w14:paraId="7E1178B4" w14:textId="77777777" w:rsidR="00F0602A" w:rsidRDefault="00D166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Loaded the transformed file to Parquet.</w:t>
      </w:r>
    </w:p>
    <w:p w14:paraId="21E1AAA3" w14:textId="7A8046E0" w:rsidR="00112FE9" w:rsidRPr="00112FE9" w:rsidRDefault="00D16688" w:rsidP="00112FE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Previewed the stored results in Parquet.</w:t>
      </w:r>
    </w:p>
    <w:p w14:paraId="06283759" w14:textId="1B008D92" w:rsidR="00F60E73" w:rsidRPr="00F60E73" w:rsidRDefault="00D16688" w:rsidP="00F60E73">
      <w:pPr>
        <w:rPr>
          <w:rFonts w:ascii="Times New Roman" w:hAnsi="Times New Roman" w:cs="Times New Roman"/>
          <w:b/>
          <w:i/>
          <w:color w:val="17365D" w:themeColor="text2" w:themeShade="BF"/>
          <w:sz w:val="28"/>
        </w:rPr>
      </w:pPr>
      <w:bookmarkStart w:id="3" w:name="_Toc204722954"/>
      <w:r>
        <w:rPr>
          <w:rFonts w:ascii="Times New Roman" w:hAnsi="Times New Roman" w:cs="Times New Roman"/>
          <w:b/>
          <w:i/>
          <w:color w:val="17365D" w:themeColor="text2" w:themeShade="BF"/>
          <w:sz w:val="28"/>
        </w:rPr>
        <w:t>3. Exploratory Data Analysis Summary</w:t>
      </w:r>
      <w:bookmarkEnd w:id="3"/>
    </w:p>
    <w:p w14:paraId="4FE00196" w14:textId="77777777" w:rsidR="00F60E73" w:rsidRPr="00F60E73" w:rsidRDefault="00F60E73" w:rsidP="00F60E73">
      <w:pPr>
        <w:rPr>
          <w:rFonts w:ascii="Times New Roman" w:hAnsi="Times New Roman" w:cs="Times New Roman"/>
          <w:sz w:val="24"/>
          <w:szCs w:val="24"/>
        </w:rPr>
      </w:pPr>
      <w:r w:rsidRPr="00F60E73">
        <w:rPr>
          <w:rFonts w:ascii="Times New Roman" w:hAnsi="Times New Roman" w:cs="Times New Roman"/>
          <w:sz w:val="24"/>
          <w:szCs w:val="24"/>
        </w:rPr>
        <w:t>This Exploratory Data Analysis (EDA) examined a cleaned cybersecurity dataset (9,537 sessions) to identify patterns distinguishing normal traffic from intrusion attempts. Key findings include:</w:t>
      </w:r>
    </w:p>
    <w:p w14:paraId="5FA9B06E" w14:textId="77777777" w:rsidR="00F60E73" w:rsidRPr="00F60E73" w:rsidRDefault="00F60E73" w:rsidP="00F60E73">
      <w:pPr>
        <w:rPr>
          <w:rFonts w:ascii="Times New Roman" w:hAnsi="Times New Roman" w:cs="Times New Roman"/>
          <w:sz w:val="24"/>
          <w:szCs w:val="24"/>
        </w:rPr>
      </w:pPr>
      <w:r w:rsidRPr="00F60E73">
        <w:rPr>
          <w:rFonts w:ascii="Times New Roman" w:hAnsi="Times New Roman" w:cs="Times New Roman"/>
          <w:sz w:val="24"/>
          <w:szCs w:val="24"/>
        </w:rPr>
        <w:t>Top Attack Indicators:</w:t>
      </w:r>
    </w:p>
    <w:p w14:paraId="0BE25D1B" w14:textId="714F1B3E" w:rsidR="00F60E73" w:rsidRPr="00112FE9" w:rsidRDefault="00F60E73" w:rsidP="00112FE9">
      <w:pPr>
        <w:pStyle w:val="ListParagraph"/>
        <w:numPr>
          <w:ilvl w:val="0"/>
          <w:numId w:val="13"/>
        </w:numPr>
        <w:rPr>
          <w:rFonts w:ascii="Times New Roman" w:hAnsi="Times New Roman" w:cs="Times New Roman"/>
          <w:sz w:val="24"/>
          <w:szCs w:val="24"/>
        </w:rPr>
      </w:pPr>
      <w:r w:rsidRPr="00112FE9">
        <w:rPr>
          <w:rFonts w:ascii="Times New Roman" w:hAnsi="Times New Roman" w:cs="Times New Roman"/>
          <w:sz w:val="24"/>
          <w:szCs w:val="24"/>
        </w:rPr>
        <w:t>Failed logins (36% correlation with attacks)</w:t>
      </w:r>
    </w:p>
    <w:p w14:paraId="061A92EE" w14:textId="43CA4C02" w:rsidR="00F60E73" w:rsidRPr="00112FE9" w:rsidRDefault="00F60E73" w:rsidP="00112FE9">
      <w:pPr>
        <w:pStyle w:val="ListParagraph"/>
        <w:numPr>
          <w:ilvl w:val="0"/>
          <w:numId w:val="13"/>
        </w:numPr>
        <w:rPr>
          <w:rFonts w:ascii="Times New Roman" w:hAnsi="Times New Roman" w:cs="Times New Roman"/>
          <w:sz w:val="24"/>
          <w:szCs w:val="24"/>
        </w:rPr>
      </w:pPr>
      <w:r w:rsidRPr="00112FE9">
        <w:rPr>
          <w:rFonts w:ascii="Times New Roman" w:hAnsi="Times New Roman" w:cs="Times New Roman"/>
          <w:sz w:val="24"/>
          <w:szCs w:val="24"/>
        </w:rPr>
        <w:t>Excessive login attempts (28% correlation)</w:t>
      </w:r>
    </w:p>
    <w:p w14:paraId="448357D4" w14:textId="29E6C435" w:rsidR="00F60E73" w:rsidRPr="00112FE9" w:rsidRDefault="00F60E73" w:rsidP="00112FE9">
      <w:pPr>
        <w:pStyle w:val="ListParagraph"/>
        <w:numPr>
          <w:ilvl w:val="0"/>
          <w:numId w:val="13"/>
        </w:numPr>
        <w:rPr>
          <w:rFonts w:ascii="Times New Roman" w:hAnsi="Times New Roman" w:cs="Times New Roman"/>
          <w:sz w:val="24"/>
          <w:szCs w:val="24"/>
        </w:rPr>
      </w:pPr>
      <w:r w:rsidRPr="00112FE9">
        <w:rPr>
          <w:rFonts w:ascii="Times New Roman" w:hAnsi="Times New Roman" w:cs="Times New Roman"/>
          <w:sz w:val="24"/>
          <w:szCs w:val="24"/>
        </w:rPr>
        <w:t>Unknown browsers (73% attack rate)</w:t>
      </w:r>
    </w:p>
    <w:p w14:paraId="7DCD2FA9" w14:textId="0573B21F" w:rsidR="00F60E73" w:rsidRPr="00112FE9" w:rsidRDefault="00F60E73" w:rsidP="00112FE9">
      <w:pPr>
        <w:pStyle w:val="ListParagraph"/>
        <w:numPr>
          <w:ilvl w:val="0"/>
          <w:numId w:val="13"/>
        </w:numPr>
        <w:rPr>
          <w:rFonts w:ascii="Times New Roman" w:hAnsi="Times New Roman" w:cs="Times New Roman"/>
          <w:sz w:val="24"/>
          <w:szCs w:val="24"/>
        </w:rPr>
      </w:pPr>
      <w:r w:rsidRPr="00112FE9">
        <w:rPr>
          <w:rFonts w:ascii="Times New Roman" w:hAnsi="Times New Roman" w:cs="Times New Roman"/>
          <w:sz w:val="24"/>
          <w:szCs w:val="24"/>
        </w:rPr>
        <w:t>Suspicious IP reputation scores (21% correlation)</w:t>
      </w:r>
    </w:p>
    <w:p w14:paraId="43AA69D2" w14:textId="77777777" w:rsidR="00F60E73" w:rsidRPr="00F60E73" w:rsidRDefault="00F60E73" w:rsidP="00F60E73">
      <w:pPr>
        <w:rPr>
          <w:rFonts w:ascii="Times New Roman" w:hAnsi="Times New Roman" w:cs="Times New Roman"/>
          <w:sz w:val="24"/>
          <w:szCs w:val="24"/>
        </w:rPr>
      </w:pPr>
      <w:r w:rsidRPr="00F60E73">
        <w:rPr>
          <w:rFonts w:ascii="Times New Roman" w:hAnsi="Times New Roman" w:cs="Times New Roman"/>
          <w:sz w:val="24"/>
          <w:szCs w:val="24"/>
        </w:rPr>
        <w:t>Data Quality Issues:</w:t>
      </w:r>
    </w:p>
    <w:p w14:paraId="7BAA67D7" w14:textId="59D1EA13" w:rsidR="00F60E73" w:rsidRPr="00112FE9" w:rsidRDefault="00F60E73" w:rsidP="00112FE9">
      <w:pPr>
        <w:pStyle w:val="ListParagraph"/>
        <w:numPr>
          <w:ilvl w:val="0"/>
          <w:numId w:val="14"/>
        </w:numPr>
        <w:rPr>
          <w:rFonts w:ascii="Times New Roman" w:hAnsi="Times New Roman" w:cs="Times New Roman"/>
          <w:sz w:val="24"/>
          <w:szCs w:val="24"/>
        </w:rPr>
      </w:pPr>
      <w:r w:rsidRPr="00112FE9">
        <w:rPr>
          <w:rFonts w:ascii="Times New Roman" w:hAnsi="Times New Roman" w:cs="Times New Roman"/>
          <w:sz w:val="24"/>
          <w:szCs w:val="24"/>
        </w:rPr>
        <w:t>Missing encryption data (21% of records)</w:t>
      </w:r>
    </w:p>
    <w:p w14:paraId="535E990B" w14:textId="5D6DC591" w:rsidR="00F60E73" w:rsidRPr="00112FE9" w:rsidRDefault="00F60E73" w:rsidP="00112FE9">
      <w:pPr>
        <w:pStyle w:val="ListParagraph"/>
        <w:numPr>
          <w:ilvl w:val="0"/>
          <w:numId w:val="14"/>
        </w:numPr>
        <w:rPr>
          <w:rFonts w:ascii="Times New Roman" w:hAnsi="Times New Roman" w:cs="Times New Roman"/>
          <w:sz w:val="24"/>
          <w:szCs w:val="24"/>
        </w:rPr>
      </w:pPr>
      <w:r w:rsidRPr="00112FE9">
        <w:rPr>
          <w:rFonts w:ascii="Times New Roman" w:hAnsi="Times New Roman" w:cs="Times New Roman"/>
          <w:sz w:val="24"/>
          <w:szCs w:val="24"/>
        </w:rPr>
        <w:t>Outliers in network packet size (37 extreme sessions)</w:t>
      </w:r>
    </w:p>
    <w:p w14:paraId="6F22113C" w14:textId="77777777" w:rsidR="00F60E73" w:rsidRPr="00F60E73" w:rsidRDefault="00F60E73" w:rsidP="00F60E73">
      <w:pPr>
        <w:rPr>
          <w:rFonts w:ascii="Times New Roman" w:hAnsi="Times New Roman" w:cs="Times New Roman"/>
          <w:sz w:val="24"/>
          <w:szCs w:val="24"/>
        </w:rPr>
      </w:pPr>
      <w:r w:rsidRPr="00F60E73">
        <w:rPr>
          <w:rFonts w:ascii="Times New Roman" w:hAnsi="Times New Roman" w:cs="Times New Roman"/>
          <w:sz w:val="24"/>
          <w:szCs w:val="24"/>
        </w:rPr>
        <w:t xml:space="preserve"> Key Insights:</w:t>
      </w:r>
    </w:p>
    <w:p w14:paraId="08FC2DA0" w14:textId="6E30E30F" w:rsidR="00F60E73" w:rsidRPr="00112FE9" w:rsidRDefault="00F60E73" w:rsidP="00112FE9">
      <w:pPr>
        <w:pStyle w:val="ListParagraph"/>
        <w:numPr>
          <w:ilvl w:val="0"/>
          <w:numId w:val="15"/>
        </w:numPr>
        <w:rPr>
          <w:rFonts w:ascii="Times New Roman" w:hAnsi="Times New Roman" w:cs="Times New Roman"/>
          <w:sz w:val="24"/>
          <w:szCs w:val="24"/>
        </w:rPr>
      </w:pPr>
      <w:r w:rsidRPr="00112FE9">
        <w:rPr>
          <w:rFonts w:ascii="Times New Roman" w:hAnsi="Times New Roman" w:cs="Times New Roman"/>
          <w:sz w:val="24"/>
          <w:szCs w:val="24"/>
        </w:rPr>
        <w:t>Attacks tend to have more login attempts but shorter session durations.</w:t>
      </w:r>
    </w:p>
    <w:p w14:paraId="4D6F0C4B" w14:textId="29AA3185" w:rsidR="00F60E73" w:rsidRPr="00112FE9" w:rsidRDefault="00F60E73" w:rsidP="00112FE9">
      <w:pPr>
        <w:pStyle w:val="ListParagraph"/>
        <w:numPr>
          <w:ilvl w:val="0"/>
          <w:numId w:val="15"/>
        </w:numPr>
        <w:rPr>
          <w:rFonts w:ascii="Times New Roman" w:hAnsi="Times New Roman" w:cs="Times New Roman"/>
          <w:sz w:val="24"/>
          <w:szCs w:val="24"/>
        </w:rPr>
      </w:pPr>
      <w:r w:rsidRPr="00112FE9">
        <w:rPr>
          <w:rFonts w:ascii="Times New Roman" w:hAnsi="Times New Roman" w:cs="Times New Roman"/>
          <w:sz w:val="24"/>
          <w:szCs w:val="24"/>
        </w:rPr>
        <w:t>Browser type significantly impacts risk (Unknown browsers = high risk).</w:t>
      </w:r>
    </w:p>
    <w:p w14:paraId="45ADDD7A" w14:textId="1C6C61E6" w:rsidR="00F60E73" w:rsidRPr="00112FE9" w:rsidRDefault="00F60E73" w:rsidP="00F60E73">
      <w:pPr>
        <w:pStyle w:val="ListParagraph"/>
        <w:numPr>
          <w:ilvl w:val="0"/>
          <w:numId w:val="15"/>
        </w:numPr>
        <w:rPr>
          <w:rFonts w:ascii="Times New Roman" w:hAnsi="Times New Roman" w:cs="Times New Roman"/>
          <w:sz w:val="24"/>
          <w:szCs w:val="24"/>
        </w:rPr>
      </w:pPr>
      <w:r w:rsidRPr="00112FE9">
        <w:rPr>
          <w:rFonts w:ascii="Times New Roman" w:hAnsi="Times New Roman" w:cs="Times New Roman"/>
          <w:sz w:val="24"/>
          <w:szCs w:val="24"/>
        </w:rPr>
        <w:t>No single feature perfectly detects attacks—multivariate analysis is essential.</w:t>
      </w:r>
    </w:p>
    <w:p w14:paraId="3A167C05" w14:textId="77777777" w:rsidR="00F60E73" w:rsidRPr="00112FE9" w:rsidRDefault="00F60E73" w:rsidP="00F60E73">
      <w:pPr>
        <w:rPr>
          <w:rFonts w:ascii="Times New Roman" w:hAnsi="Times New Roman" w:cs="Times New Roman"/>
          <w:b/>
          <w:sz w:val="24"/>
          <w:szCs w:val="24"/>
          <w:u w:val="single"/>
        </w:rPr>
      </w:pPr>
      <w:r w:rsidRPr="00112FE9">
        <w:rPr>
          <w:rFonts w:ascii="Times New Roman" w:hAnsi="Times New Roman" w:cs="Times New Roman"/>
          <w:b/>
          <w:sz w:val="24"/>
          <w:szCs w:val="24"/>
          <w:u w:val="single"/>
        </w:rPr>
        <w:t>Step 1: Data Loading &amp; Initial Inspection</w:t>
      </w:r>
    </w:p>
    <w:p w14:paraId="0BA09879" w14:textId="77777777" w:rsidR="00F60E73" w:rsidRPr="00F60E73" w:rsidRDefault="00F60E73" w:rsidP="00F60E73">
      <w:pPr>
        <w:rPr>
          <w:rFonts w:ascii="Times New Roman" w:hAnsi="Times New Roman" w:cs="Times New Roman"/>
          <w:sz w:val="24"/>
          <w:szCs w:val="24"/>
        </w:rPr>
      </w:pPr>
      <w:r w:rsidRPr="00F60E73">
        <w:rPr>
          <w:rFonts w:ascii="Times New Roman" w:hAnsi="Times New Roman" w:cs="Times New Roman"/>
          <w:sz w:val="24"/>
          <w:szCs w:val="24"/>
        </w:rPr>
        <w:t>Objective: Understand dataset structure, missing values, and basic statistics.</w:t>
      </w:r>
    </w:p>
    <w:p w14:paraId="2B060677" w14:textId="26969063" w:rsidR="00F60E73" w:rsidRPr="00112FE9" w:rsidRDefault="00F60E73" w:rsidP="00112FE9">
      <w:pPr>
        <w:pStyle w:val="ListParagraph"/>
        <w:numPr>
          <w:ilvl w:val="0"/>
          <w:numId w:val="23"/>
        </w:numPr>
        <w:rPr>
          <w:rFonts w:ascii="Times New Roman" w:hAnsi="Times New Roman" w:cs="Times New Roman"/>
          <w:sz w:val="24"/>
          <w:szCs w:val="24"/>
        </w:rPr>
      </w:pPr>
      <w:r w:rsidRPr="00112FE9">
        <w:rPr>
          <w:rFonts w:ascii="Times New Roman" w:hAnsi="Times New Roman" w:cs="Times New Roman"/>
          <w:sz w:val="24"/>
          <w:szCs w:val="24"/>
        </w:rPr>
        <w:t>Loaded the dataset (transformed_cybersecurity_intrusion_data.csv)</w:t>
      </w:r>
    </w:p>
    <w:p w14:paraId="2132D907" w14:textId="7425DA3B" w:rsidR="00F60E73" w:rsidRPr="00112FE9" w:rsidRDefault="00F60E73" w:rsidP="00112FE9">
      <w:pPr>
        <w:pStyle w:val="ListParagraph"/>
        <w:numPr>
          <w:ilvl w:val="0"/>
          <w:numId w:val="23"/>
        </w:numPr>
        <w:rPr>
          <w:rFonts w:ascii="Times New Roman" w:hAnsi="Times New Roman" w:cs="Times New Roman"/>
          <w:sz w:val="24"/>
          <w:szCs w:val="24"/>
        </w:rPr>
      </w:pPr>
      <w:r w:rsidRPr="00112FE9">
        <w:rPr>
          <w:rFonts w:ascii="Times New Roman" w:hAnsi="Times New Roman" w:cs="Times New Roman"/>
          <w:sz w:val="24"/>
          <w:szCs w:val="24"/>
        </w:rPr>
        <w:t>Displayed first 5 rows to inspect structure</w:t>
      </w:r>
    </w:p>
    <w:p w14:paraId="36BC9432" w14:textId="773B9FE5" w:rsidR="00F60E73" w:rsidRPr="00112FE9" w:rsidRDefault="00F60E73" w:rsidP="00112FE9">
      <w:pPr>
        <w:pStyle w:val="ListParagraph"/>
        <w:numPr>
          <w:ilvl w:val="0"/>
          <w:numId w:val="23"/>
        </w:numPr>
        <w:rPr>
          <w:rFonts w:ascii="Times New Roman" w:hAnsi="Times New Roman" w:cs="Times New Roman"/>
          <w:sz w:val="24"/>
          <w:szCs w:val="24"/>
        </w:rPr>
      </w:pPr>
      <w:r w:rsidRPr="00112FE9">
        <w:rPr>
          <w:rFonts w:ascii="Times New Roman" w:hAnsi="Times New Roman" w:cs="Times New Roman"/>
          <w:sz w:val="24"/>
          <w:szCs w:val="24"/>
        </w:rPr>
        <w:t>Checked data types &amp; missing values using df.info()</w:t>
      </w:r>
    </w:p>
    <w:p w14:paraId="7B8E13E8" w14:textId="40ED61D3" w:rsidR="00F60E73" w:rsidRPr="00112FE9" w:rsidRDefault="00F60E73" w:rsidP="00112FE9">
      <w:pPr>
        <w:pStyle w:val="ListParagraph"/>
        <w:numPr>
          <w:ilvl w:val="0"/>
          <w:numId w:val="23"/>
        </w:numPr>
        <w:rPr>
          <w:rFonts w:ascii="Times New Roman" w:hAnsi="Times New Roman" w:cs="Times New Roman"/>
          <w:sz w:val="24"/>
          <w:szCs w:val="24"/>
        </w:rPr>
      </w:pPr>
      <w:r w:rsidRPr="00112FE9">
        <w:rPr>
          <w:rFonts w:ascii="Times New Roman" w:hAnsi="Times New Roman" w:cs="Times New Roman"/>
          <w:sz w:val="24"/>
          <w:szCs w:val="24"/>
        </w:rPr>
        <w:t>Generated summary statistics (df.describe())</w:t>
      </w:r>
    </w:p>
    <w:p w14:paraId="149EB201" w14:textId="23D93A32" w:rsidR="00F60E73" w:rsidRPr="00F60E73" w:rsidRDefault="00F60E73" w:rsidP="00F60E73">
      <w:pPr>
        <w:rPr>
          <w:rFonts w:ascii="Times New Roman" w:hAnsi="Times New Roman" w:cs="Times New Roman"/>
          <w:sz w:val="24"/>
          <w:szCs w:val="24"/>
        </w:rPr>
      </w:pPr>
      <w:r w:rsidRPr="00F60E73">
        <w:rPr>
          <w:rFonts w:ascii="Times New Roman" w:hAnsi="Times New Roman" w:cs="Times New Roman"/>
          <w:sz w:val="24"/>
          <w:szCs w:val="24"/>
        </w:rPr>
        <w:t>Identified:</w:t>
      </w:r>
    </w:p>
    <w:p w14:paraId="271F9A9E" w14:textId="23E9F9A3" w:rsidR="00F60E73" w:rsidRPr="00112FE9" w:rsidRDefault="00F60E73" w:rsidP="00112FE9">
      <w:pPr>
        <w:pStyle w:val="ListParagraph"/>
        <w:numPr>
          <w:ilvl w:val="0"/>
          <w:numId w:val="24"/>
        </w:numPr>
        <w:rPr>
          <w:rFonts w:ascii="Times New Roman" w:hAnsi="Times New Roman" w:cs="Times New Roman"/>
          <w:sz w:val="24"/>
          <w:szCs w:val="24"/>
        </w:rPr>
      </w:pPr>
      <w:r w:rsidRPr="00112FE9">
        <w:rPr>
          <w:rFonts w:ascii="Times New Roman" w:hAnsi="Times New Roman" w:cs="Times New Roman"/>
          <w:sz w:val="24"/>
          <w:szCs w:val="24"/>
        </w:rPr>
        <w:t>9,537 records, 11 features</w:t>
      </w:r>
    </w:p>
    <w:p w14:paraId="027B7977" w14:textId="3544E794" w:rsidR="00F60E73" w:rsidRPr="00112FE9" w:rsidRDefault="00F60E73" w:rsidP="00112FE9">
      <w:pPr>
        <w:pStyle w:val="ListParagraph"/>
        <w:numPr>
          <w:ilvl w:val="0"/>
          <w:numId w:val="24"/>
        </w:numPr>
        <w:rPr>
          <w:rFonts w:ascii="Times New Roman" w:hAnsi="Times New Roman" w:cs="Times New Roman"/>
          <w:sz w:val="24"/>
          <w:szCs w:val="24"/>
        </w:rPr>
      </w:pPr>
      <w:r w:rsidRPr="00112FE9">
        <w:rPr>
          <w:rFonts w:ascii="Times New Roman" w:hAnsi="Times New Roman" w:cs="Times New Roman"/>
          <w:sz w:val="24"/>
          <w:szCs w:val="24"/>
        </w:rPr>
        <w:t>Missing values in encryption_used (21%)</w:t>
      </w:r>
    </w:p>
    <w:p w14:paraId="55EF8A71" w14:textId="4AE4B15C" w:rsidR="00F60E73" w:rsidRPr="00112FE9" w:rsidRDefault="00F60E73" w:rsidP="00112FE9">
      <w:pPr>
        <w:pStyle w:val="ListParagraph"/>
        <w:numPr>
          <w:ilvl w:val="0"/>
          <w:numId w:val="24"/>
        </w:numPr>
        <w:rPr>
          <w:rFonts w:ascii="Times New Roman" w:hAnsi="Times New Roman" w:cs="Times New Roman"/>
          <w:sz w:val="24"/>
          <w:szCs w:val="24"/>
        </w:rPr>
      </w:pPr>
      <w:r w:rsidRPr="00112FE9">
        <w:rPr>
          <w:rFonts w:ascii="Times New Roman" w:hAnsi="Times New Roman" w:cs="Times New Roman"/>
          <w:sz w:val="24"/>
          <w:szCs w:val="24"/>
        </w:rPr>
        <w:t>Balanced target (attack_detected: 45% attacks)</w:t>
      </w:r>
    </w:p>
    <w:p w14:paraId="619F0471" w14:textId="77777777" w:rsidR="00F60E73" w:rsidRPr="00F60E73" w:rsidRDefault="00F60E73" w:rsidP="00F60E73">
      <w:pPr>
        <w:rPr>
          <w:rFonts w:ascii="Times New Roman" w:hAnsi="Times New Roman" w:cs="Times New Roman"/>
          <w:sz w:val="24"/>
          <w:szCs w:val="24"/>
        </w:rPr>
      </w:pPr>
    </w:p>
    <w:p w14:paraId="2C7A4968" w14:textId="77777777" w:rsidR="00F60E73" w:rsidRPr="00F60E73" w:rsidRDefault="00F60E73" w:rsidP="00F60E73">
      <w:pPr>
        <w:rPr>
          <w:rFonts w:ascii="Times New Roman" w:hAnsi="Times New Roman" w:cs="Times New Roman"/>
          <w:sz w:val="24"/>
          <w:szCs w:val="24"/>
        </w:rPr>
      </w:pPr>
    </w:p>
    <w:p w14:paraId="6A5ED2E6" w14:textId="77777777" w:rsidR="00F60E73" w:rsidRPr="00112FE9" w:rsidRDefault="00F60E73" w:rsidP="00F60E73">
      <w:pPr>
        <w:rPr>
          <w:rFonts w:ascii="Times New Roman" w:hAnsi="Times New Roman" w:cs="Times New Roman"/>
          <w:b/>
          <w:sz w:val="24"/>
          <w:szCs w:val="24"/>
          <w:u w:val="single"/>
        </w:rPr>
      </w:pPr>
      <w:r w:rsidRPr="00112FE9">
        <w:rPr>
          <w:rFonts w:ascii="Times New Roman" w:hAnsi="Times New Roman" w:cs="Times New Roman"/>
          <w:b/>
          <w:sz w:val="24"/>
          <w:szCs w:val="24"/>
          <w:u w:val="single"/>
        </w:rPr>
        <w:lastRenderedPageBreak/>
        <w:t>Step 2: Correlation Analysis</w:t>
      </w:r>
    </w:p>
    <w:p w14:paraId="52CDC3A1" w14:textId="77777777" w:rsidR="00F60E73" w:rsidRPr="00F60E73" w:rsidRDefault="00F60E73" w:rsidP="00F60E73">
      <w:pPr>
        <w:rPr>
          <w:rFonts w:ascii="Times New Roman" w:hAnsi="Times New Roman" w:cs="Times New Roman"/>
          <w:sz w:val="24"/>
          <w:szCs w:val="24"/>
        </w:rPr>
      </w:pPr>
      <w:r w:rsidRPr="00F60E73">
        <w:rPr>
          <w:rFonts w:ascii="Times New Roman" w:hAnsi="Times New Roman" w:cs="Times New Roman"/>
          <w:sz w:val="24"/>
          <w:szCs w:val="24"/>
        </w:rPr>
        <w:t>Objective: Identify linear relationships between numerical features and attacks.</w:t>
      </w:r>
    </w:p>
    <w:p w14:paraId="3AD6DDEA" w14:textId="6E2D407A" w:rsidR="00F60E73" w:rsidRPr="00112FE9" w:rsidRDefault="00F60E73" w:rsidP="00112FE9">
      <w:pPr>
        <w:pStyle w:val="ListParagraph"/>
        <w:numPr>
          <w:ilvl w:val="0"/>
          <w:numId w:val="16"/>
        </w:numPr>
        <w:rPr>
          <w:rFonts w:ascii="Times New Roman" w:hAnsi="Times New Roman" w:cs="Times New Roman"/>
          <w:sz w:val="24"/>
          <w:szCs w:val="24"/>
        </w:rPr>
      </w:pPr>
      <w:r w:rsidRPr="00112FE9">
        <w:rPr>
          <w:rFonts w:ascii="Times New Roman" w:hAnsi="Times New Roman" w:cs="Times New Roman"/>
          <w:sz w:val="24"/>
          <w:szCs w:val="24"/>
        </w:rPr>
        <w:t>Calculated Pearson correlation matrix for numerical features</w:t>
      </w:r>
    </w:p>
    <w:p w14:paraId="600C3F76" w14:textId="17BD65C7" w:rsidR="00F60E73" w:rsidRDefault="00F60E73" w:rsidP="00112FE9">
      <w:pPr>
        <w:pStyle w:val="ListParagraph"/>
        <w:numPr>
          <w:ilvl w:val="0"/>
          <w:numId w:val="16"/>
        </w:numPr>
        <w:rPr>
          <w:rFonts w:ascii="Times New Roman" w:hAnsi="Times New Roman" w:cs="Times New Roman"/>
          <w:sz w:val="24"/>
          <w:szCs w:val="24"/>
        </w:rPr>
      </w:pPr>
      <w:r w:rsidRPr="00112FE9">
        <w:rPr>
          <w:rFonts w:ascii="Times New Roman" w:hAnsi="Times New Roman" w:cs="Times New Roman"/>
          <w:sz w:val="24"/>
          <w:szCs w:val="24"/>
        </w:rPr>
        <w:t>Plotted a heatmap to visualize relationships</w:t>
      </w:r>
    </w:p>
    <w:p w14:paraId="57F6460E" w14:textId="3CA3567B" w:rsidR="00D16688" w:rsidRPr="00D16688" w:rsidRDefault="00D16688" w:rsidP="00D16688">
      <w:pPr>
        <w:rPr>
          <w:rFonts w:ascii="Times New Roman" w:hAnsi="Times New Roman" w:cs="Times New Roman"/>
          <w:sz w:val="24"/>
          <w:szCs w:val="24"/>
        </w:rPr>
      </w:pPr>
      <w:r>
        <w:rPr>
          <w:noProof/>
        </w:rPr>
        <w:drawing>
          <wp:inline distT="0" distB="0" distL="0" distR="0" wp14:anchorId="0F60F8B3" wp14:editId="6832C6DD">
            <wp:extent cx="6011501" cy="4327368"/>
            <wp:effectExtent l="0" t="0" r="8890" b="0"/>
            <wp:docPr id="13" name="Picture 13" descr="C:\Users\Administrator\AppData\Local\Microsoft\Windows\INetCache\Content.MSO\36862B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Microsoft\Windows\INetCache\Content.MSO\36862BE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245" cy="4336542"/>
                    </a:xfrm>
                    <a:prstGeom prst="rect">
                      <a:avLst/>
                    </a:prstGeom>
                    <a:noFill/>
                    <a:ln>
                      <a:noFill/>
                    </a:ln>
                  </pic:spPr>
                </pic:pic>
              </a:graphicData>
            </a:graphic>
          </wp:inline>
        </w:drawing>
      </w:r>
    </w:p>
    <w:p w14:paraId="50EB6975" w14:textId="06D119FE" w:rsidR="00F60E73" w:rsidRPr="00112FE9" w:rsidRDefault="00F60E73" w:rsidP="00112FE9">
      <w:pPr>
        <w:pStyle w:val="ListParagraph"/>
        <w:numPr>
          <w:ilvl w:val="0"/>
          <w:numId w:val="16"/>
        </w:numPr>
        <w:rPr>
          <w:rFonts w:ascii="Times New Roman" w:hAnsi="Times New Roman" w:cs="Times New Roman"/>
          <w:sz w:val="24"/>
          <w:szCs w:val="24"/>
        </w:rPr>
      </w:pPr>
      <w:r w:rsidRPr="00112FE9">
        <w:rPr>
          <w:rFonts w:ascii="Times New Roman" w:hAnsi="Times New Roman" w:cs="Times New Roman"/>
          <w:sz w:val="24"/>
          <w:szCs w:val="24"/>
        </w:rPr>
        <w:t>Identified top correlated features with attacks:</w:t>
      </w:r>
    </w:p>
    <w:p w14:paraId="7239944E" w14:textId="64FD24FC" w:rsidR="00F60E73" w:rsidRPr="00112FE9" w:rsidRDefault="00F60E73" w:rsidP="00112FE9">
      <w:pPr>
        <w:pStyle w:val="ListParagraph"/>
        <w:numPr>
          <w:ilvl w:val="0"/>
          <w:numId w:val="17"/>
        </w:numPr>
        <w:rPr>
          <w:rFonts w:ascii="Times New Roman" w:hAnsi="Times New Roman" w:cs="Times New Roman"/>
          <w:sz w:val="24"/>
          <w:szCs w:val="24"/>
        </w:rPr>
      </w:pPr>
      <w:r w:rsidRPr="00112FE9">
        <w:rPr>
          <w:rFonts w:ascii="Times New Roman" w:hAnsi="Times New Roman" w:cs="Times New Roman"/>
          <w:sz w:val="24"/>
          <w:szCs w:val="24"/>
        </w:rPr>
        <w:t>failed_logins (0.36)</w:t>
      </w:r>
    </w:p>
    <w:p w14:paraId="25FB5645" w14:textId="5E80D19B" w:rsidR="00F60E73" w:rsidRPr="00112FE9" w:rsidRDefault="00F60E73" w:rsidP="00112FE9">
      <w:pPr>
        <w:pStyle w:val="ListParagraph"/>
        <w:numPr>
          <w:ilvl w:val="0"/>
          <w:numId w:val="17"/>
        </w:numPr>
        <w:rPr>
          <w:rFonts w:ascii="Times New Roman" w:hAnsi="Times New Roman" w:cs="Times New Roman"/>
          <w:sz w:val="24"/>
          <w:szCs w:val="24"/>
        </w:rPr>
      </w:pPr>
      <w:r w:rsidRPr="00112FE9">
        <w:rPr>
          <w:rFonts w:ascii="Times New Roman" w:hAnsi="Times New Roman" w:cs="Times New Roman"/>
          <w:sz w:val="24"/>
          <w:szCs w:val="24"/>
        </w:rPr>
        <w:t>login_attempts (0.28)</w:t>
      </w:r>
    </w:p>
    <w:p w14:paraId="36295821" w14:textId="0EF5FD08" w:rsidR="00F60E73" w:rsidRPr="00112FE9" w:rsidRDefault="00F60E73" w:rsidP="00112FE9">
      <w:pPr>
        <w:pStyle w:val="ListParagraph"/>
        <w:numPr>
          <w:ilvl w:val="0"/>
          <w:numId w:val="17"/>
        </w:numPr>
        <w:rPr>
          <w:rFonts w:ascii="Times New Roman" w:hAnsi="Times New Roman" w:cs="Times New Roman"/>
          <w:sz w:val="24"/>
          <w:szCs w:val="24"/>
        </w:rPr>
      </w:pPr>
      <w:r w:rsidRPr="00112FE9">
        <w:rPr>
          <w:rFonts w:ascii="Times New Roman" w:hAnsi="Times New Roman" w:cs="Times New Roman"/>
          <w:sz w:val="24"/>
          <w:szCs w:val="24"/>
        </w:rPr>
        <w:t>ip_reputation_score (0.21)</w:t>
      </w:r>
    </w:p>
    <w:p w14:paraId="223A6891" w14:textId="61113A13" w:rsidR="00F60E73" w:rsidRPr="00112FE9" w:rsidRDefault="00F60E73" w:rsidP="00F60E73">
      <w:pPr>
        <w:pStyle w:val="ListParagraph"/>
        <w:numPr>
          <w:ilvl w:val="0"/>
          <w:numId w:val="17"/>
        </w:numPr>
        <w:rPr>
          <w:rFonts w:ascii="Times New Roman" w:hAnsi="Times New Roman" w:cs="Times New Roman"/>
          <w:sz w:val="24"/>
          <w:szCs w:val="24"/>
        </w:rPr>
      </w:pPr>
      <w:r w:rsidRPr="00112FE9">
        <w:rPr>
          <w:rFonts w:ascii="Times New Roman" w:hAnsi="Times New Roman" w:cs="Times New Roman"/>
          <w:sz w:val="24"/>
          <w:szCs w:val="24"/>
        </w:rPr>
        <w:t>Noted weak correlations (e.g., network_packet_size)</w:t>
      </w:r>
    </w:p>
    <w:p w14:paraId="35CA51CD" w14:textId="77777777" w:rsidR="00F60E73" w:rsidRPr="00112FE9" w:rsidRDefault="00F60E73" w:rsidP="00F60E73">
      <w:pPr>
        <w:rPr>
          <w:rFonts w:ascii="Times New Roman" w:hAnsi="Times New Roman" w:cs="Times New Roman"/>
          <w:b/>
          <w:sz w:val="24"/>
          <w:szCs w:val="24"/>
          <w:u w:val="single"/>
        </w:rPr>
      </w:pPr>
      <w:r w:rsidRPr="00112FE9">
        <w:rPr>
          <w:rFonts w:ascii="Times New Roman" w:hAnsi="Times New Roman" w:cs="Times New Roman"/>
          <w:b/>
          <w:sz w:val="24"/>
          <w:szCs w:val="24"/>
          <w:u w:val="single"/>
        </w:rPr>
        <w:t>Step 3: Distribution Analysis</w:t>
      </w:r>
    </w:p>
    <w:p w14:paraId="2DB0F81F" w14:textId="77777777" w:rsidR="00F60E73" w:rsidRPr="00F60E73" w:rsidRDefault="00F60E73" w:rsidP="00F60E73">
      <w:pPr>
        <w:rPr>
          <w:rFonts w:ascii="Times New Roman" w:hAnsi="Times New Roman" w:cs="Times New Roman"/>
          <w:sz w:val="24"/>
          <w:szCs w:val="24"/>
        </w:rPr>
      </w:pPr>
      <w:r w:rsidRPr="00F60E73">
        <w:rPr>
          <w:rFonts w:ascii="Times New Roman" w:hAnsi="Times New Roman" w:cs="Times New Roman"/>
          <w:sz w:val="24"/>
          <w:szCs w:val="24"/>
        </w:rPr>
        <w:t>Objective: Examine feature distributions, skewness, and outliers.</w:t>
      </w:r>
    </w:p>
    <w:p w14:paraId="792B7E25" w14:textId="6CD5ED8C" w:rsidR="00F60E73" w:rsidRPr="00112FE9" w:rsidRDefault="00F60E73" w:rsidP="00112FE9">
      <w:pPr>
        <w:pStyle w:val="ListParagraph"/>
        <w:numPr>
          <w:ilvl w:val="0"/>
          <w:numId w:val="20"/>
        </w:numPr>
        <w:rPr>
          <w:rFonts w:ascii="Times New Roman" w:hAnsi="Times New Roman" w:cs="Times New Roman"/>
          <w:sz w:val="24"/>
          <w:szCs w:val="24"/>
        </w:rPr>
      </w:pPr>
      <w:r w:rsidRPr="00112FE9">
        <w:rPr>
          <w:rFonts w:ascii="Times New Roman" w:hAnsi="Times New Roman" w:cs="Times New Roman"/>
          <w:sz w:val="24"/>
          <w:szCs w:val="24"/>
        </w:rPr>
        <w:t>Selected numerical features (excluding session_id)</w:t>
      </w:r>
    </w:p>
    <w:p w14:paraId="0BB10B8A" w14:textId="16924B85" w:rsidR="00A160FA" w:rsidRDefault="00F60E73" w:rsidP="00A160FA">
      <w:pPr>
        <w:pStyle w:val="ListParagraph"/>
        <w:numPr>
          <w:ilvl w:val="0"/>
          <w:numId w:val="20"/>
        </w:numPr>
        <w:rPr>
          <w:rFonts w:ascii="Times New Roman" w:hAnsi="Times New Roman" w:cs="Times New Roman"/>
          <w:sz w:val="24"/>
          <w:szCs w:val="24"/>
        </w:rPr>
      </w:pPr>
      <w:r w:rsidRPr="00112FE9">
        <w:rPr>
          <w:rFonts w:ascii="Times New Roman" w:hAnsi="Times New Roman" w:cs="Times New Roman"/>
          <w:sz w:val="24"/>
          <w:szCs w:val="24"/>
        </w:rPr>
        <w:t>Plotted histograms + KDE curves for each feature</w:t>
      </w:r>
    </w:p>
    <w:p w14:paraId="0567F82C" w14:textId="1073659C" w:rsidR="00A160FA" w:rsidRPr="00A160FA" w:rsidRDefault="00A160FA" w:rsidP="00A160FA">
      <w:pPr>
        <w:rPr>
          <w:rFonts w:ascii="Times New Roman" w:hAnsi="Times New Roman" w:cs="Times New Roman"/>
          <w:sz w:val="24"/>
          <w:szCs w:val="24"/>
        </w:rPr>
      </w:pPr>
      <w:r>
        <w:rPr>
          <w:noProof/>
        </w:rPr>
        <w:lastRenderedPageBreak/>
        <w:drawing>
          <wp:inline distT="0" distB="0" distL="0" distR="0" wp14:anchorId="360DD1F6" wp14:editId="011468E6">
            <wp:extent cx="5486400" cy="1949450"/>
            <wp:effectExtent l="0" t="0" r="0" b="0"/>
            <wp:docPr id="11" name="Picture 11" descr="C:\Users\Administrator\AppData\Local\Microsoft\Windows\INetCache\Content.MSO\8F8938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Local\Microsoft\Windows\INetCache\Content.MSO\8F89384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49450"/>
                    </a:xfrm>
                    <a:prstGeom prst="rect">
                      <a:avLst/>
                    </a:prstGeom>
                    <a:noFill/>
                    <a:ln>
                      <a:noFill/>
                    </a:ln>
                  </pic:spPr>
                </pic:pic>
              </a:graphicData>
            </a:graphic>
          </wp:inline>
        </w:drawing>
      </w:r>
    </w:p>
    <w:p w14:paraId="690DBE04" w14:textId="3619D2EC" w:rsidR="00A160FA" w:rsidRPr="00D16688" w:rsidRDefault="00F60E73" w:rsidP="00A160FA">
      <w:pPr>
        <w:pStyle w:val="ListParagraph"/>
        <w:numPr>
          <w:ilvl w:val="0"/>
          <w:numId w:val="20"/>
        </w:numPr>
        <w:rPr>
          <w:rFonts w:ascii="Times New Roman" w:hAnsi="Times New Roman" w:cs="Times New Roman"/>
          <w:sz w:val="24"/>
          <w:szCs w:val="24"/>
        </w:rPr>
      </w:pPr>
      <w:r w:rsidRPr="00112FE9">
        <w:rPr>
          <w:rFonts w:ascii="Times New Roman" w:hAnsi="Times New Roman" w:cs="Times New Roman"/>
          <w:sz w:val="24"/>
          <w:szCs w:val="24"/>
        </w:rPr>
        <w:t>Added boxplots to detect outliers</w:t>
      </w:r>
    </w:p>
    <w:p w14:paraId="3A400B75" w14:textId="6BF8032B" w:rsidR="00F60E73" w:rsidRPr="00112FE9" w:rsidRDefault="00F60E73" w:rsidP="00112FE9">
      <w:pPr>
        <w:pStyle w:val="ListParagraph"/>
        <w:numPr>
          <w:ilvl w:val="0"/>
          <w:numId w:val="20"/>
        </w:numPr>
        <w:rPr>
          <w:rFonts w:ascii="Times New Roman" w:hAnsi="Times New Roman" w:cs="Times New Roman"/>
          <w:sz w:val="24"/>
          <w:szCs w:val="24"/>
        </w:rPr>
      </w:pPr>
      <w:r w:rsidRPr="00112FE9">
        <w:rPr>
          <w:rFonts w:ascii="Times New Roman" w:hAnsi="Times New Roman" w:cs="Times New Roman"/>
          <w:sz w:val="24"/>
          <w:szCs w:val="24"/>
        </w:rPr>
        <w:t>Calculated skewness &amp; kurtosis</w:t>
      </w:r>
    </w:p>
    <w:p w14:paraId="460464F0" w14:textId="6FEE4417" w:rsidR="00F60E73" w:rsidRPr="00112FE9" w:rsidRDefault="00F60E73" w:rsidP="00112FE9">
      <w:pPr>
        <w:rPr>
          <w:rFonts w:ascii="Times New Roman" w:hAnsi="Times New Roman" w:cs="Times New Roman"/>
          <w:sz w:val="24"/>
          <w:szCs w:val="24"/>
        </w:rPr>
      </w:pPr>
      <w:r w:rsidRPr="00112FE9">
        <w:rPr>
          <w:rFonts w:ascii="Times New Roman" w:hAnsi="Times New Roman" w:cs="Times New Roman"/>
          <w:sz w:val="24"/>
          <w:szCs w:val="24"/>
        </w:rPr>
        <w:t>Key findings:</w:t>
      </w:r>
    </w:p>
    <w:p w14:paraId="31A1386F" w14:textId="3A7C6F14" w:rsidR="00F60E73" w:rsidRPr="008D3CBE" w:rsidRDefault="00F60E73" w:rsidP="008D3CBE">
      <w:pPr>
        <w:pStyle w:val="ListParagraph"/>
        <w:numPr>
          <w:ilvl w:val="0"/>
          <w:numId w:val="25"/>
        </w:numPr>
        <w:rPr>
          <w:rFonts w:ascii="Times New Roman" w:hAnsi="Times New Roman" w:cs="Times New Roman"/>
          <w:sz w:val="24"/>
          <w:szCs w:val="24"/>
        </w:rPr>
      </w:pPr>
      <w:r w:rsidRPr="008D3CBE">
        <w:rPr>
          <w:rFonts w:ascii="Times New Roman" w:hAnsi="Times New Roman" w:cs="Times New Roman"/>
          <w:sz w:val="24"/>
          <w:szCs w:val="24"/>
        </w:rPr>
        <w:t>login_attempts: Right-skewed (+0.21 skewness)</w:t>
      </w:r>
    </w:p>
    <w:p w14:paraId="10FECDB9" w14:textId="6F388FC2" w:rsidR="00F60E73" w:rsidRPr="008D3CBE" w:rsidRDefault="00F60E73" w:rsidP="008D3CBE">
      <w:pPr>
        <w:pStyle w:val="ListParagraph"/>
        <w:numPr>
          <w:ilvl w:val="0"/>
          <w:numId w:val="25"/>
        </w:numPr>
        <w:rPr>
          <w:rFonts w:ascii="Times New Roman" w:hAnsi="Times New Roman" w:cs="Times New Roman"/>
          <w:sz w:val="24"/>
          <w:szCs w:val="24"/>
        </w:rPr>
      </w:pPr>
      <w:r w:rsidRPr="008D3CBE">
        <w:rPr>
          <w:rFonts w:ascii="Times New Roman" w:hAnsi="Times New Roman" w:cs="Times New Roman"/>
          <w:sz w:val="24"/>
          <w:szCs w:val="24"/>
        </w:rPr>
        <w:t>failed_logins: High outliers (1,430 sessions)</w:t>
      </w:r>
    </w:p>
    <w:p w14:paraId="57F41141" w14:textId="4053374D" w:rsidR="00F60E73" w:rsidRPr="008D3CBE" w:rsidRDefault="00F60E73" w:rsidP="008D3CBE">
      <w:pPr>
        <w:pStyle w:val="ListParagraph"/>
        <w:numPr>
          <w:ilvl w:val="0"/>
          <w:numId w:val="25"/>
        </w:numPr>
        <w:rPr>
          <w:rFonts w:ascii="Times New Roman" w:hAnsi="Times New Roman" w:cs="Times New Roman"/>
          <w:sz w:val="24"/>
          <w:szCs w:val="24"/>
        </w:rPr>
      </w:pPr>
      <w:r w:rsidRPr="008D3CBE">
        <w:rPr>
          <w:rFonts w:ascii="Times New Roman" w:hAnsi="Times New Roman" w:cs="Times New Roman"/>
          <w:sz w:val="24"/>
          <w:szCs w:val="24"/>
        </w:rPr>
        <w:t>unusual_time_access: Binary (85% normal)</w:t>
      </w:r>
    </w:p>
    <w:p w14:paraId="4946BE02" w14:textId="77777777" w:rsidR="00F60E73" w:rsidRPr="00112FE9" w:rsidRDefault="00F60E73" w:rsidP="00F60E73">
      <w:pPr>
        <w:rPr>
          <w:rFonts w:ascii="Times New Roman" w:hAnsi="Times New Roman" w:cs="Times New Roman"/>
          <w:b/>
          <w:sz w:val="24"/>
          <w:szCs w:val="24"/>
          <w:u w:val="single"/>
        </w:rPr>
      </w:pPr>
      <w:r w:rsidRPr="00112FE9">
        <w:rPr>
          <w:rFonts w:ascii="Times New Roman" w:hAnsi="Times New Roman" w:cs="Times New Roman"/>
          <w:b/>
          <w:sz w:val="24"/>
          <w:szCs w:val="24"/>
          <w:u w:val="single"/>
        </w:rPr>
        <w:t>Step 4: Group Comparisons (Attack vs. Normal)</w:t>
      </w:r>
    </w:p>
    <w:p w14:paraId="39F432EF" w14:textId="77777777" w:rsidR="00F60E73" w:rsidRPr="00F60E73" w:rsidRDefault="00F60E73" w:rsidP="00F60E73">
      <w:pPr>
        <w:rPr>
          <w:rFonts w:ascii="Times New Roman" w:hAnsi="Times New Roman" w:cs="Times New Roman"/>
          <w:sz w:val="24"/>
          <w:szCs w:val="24"/>
        </w:rPr>
      </w:pPr>
      <w:r w:rsidRPr="00F60E73">
        <w:rPr>
          <w:rFonts w:ascii="Times New Roman" w:hAnsi="Times New Roman" w:cs="Times New Roman"/>
          <w:sz w:val="24"/>
          <w:szCs w:val="24"/>
        </w:rPr>
        <w:t>Objective: Compare how attack and normal sessions differ statistically.</w:t>
      </w:r>
    </w:p>
    <w:p w14:paraId="6852DD5A" w14:textId="17B8271C" w:rsidR="00F60E73" w:rsidRDefault="00F60E73" w:rsidP="00112FE9">
      <w:pPr>
        <w:pStyle w:val="ListParagraph"/>
        <w:numPr>
          <w:ilvl w:val="0"/>
          <w:numId w:val="22"/>
        </w:numPr>
        <w:rPr>
          <w:rFonts w:ascii="Times New Roman" w:hAnsi="Times New Roman" w:cs="Times New Roman"/>
          <w:sz w:val="24"/>
          <w:szCs w:val="24"/>
        </w:rPr>
      </w:pPr>
      <w:r w:rsidRPr="00112FE9">
        <w:rPr>
          <w:rFonts w:ascii="Times New Roman" w:hAnsi="Times New Roman" w:cs="Times New Roman"/>
          <w:sz w:val="24"/>
          <w:szCs w:val="24"/>
        </w:rPr>
        <w:t>Split data by attack_detected (0 vs. 1)</w:t>
      </w:r>
    </w:p>
    <w:p w14:paraId="0EC12E3F" w14:textId="16FD18A5" w:rsidR="00A160FA" w:rsidRPr="00A160FA" w:rsidRDefault="00A160FA" w:rsidP="00A160FA">
      <w:pPr>
        <w:rPr>
          <w:rFonts w:ascii="Times New Roman" w:hAnsi="Times New Roman" w:cs="Times New Roman"/>
          <w:sz w:val="24"/>
          <w:szCs w:val="24"/>
        </w:rPr>
      </w:pPr>
      <w:r>
        <w:rPr>
          <w:noProof/>
        </w:rPr>
        <w:drawing>
          <wp:inline distT="0" distB="0" distL="0" distR="0" wp14:anchorId="7083CEC8" wp14:editId="60412CE7">
            <wp:extent cx="5491784" cy="2553287"/>
            <wp:effectExtent l="0" t="0" r="0" b="0"/>
            <wp:docPr id="7" name="Picture 7" descr="C:\Users\Administrator\AppData\Local\Microsoft\Windows\INetCache\Content.MSO\4CB704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INetCache\Content.MSO\4CB7045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2989" cy="2637534"/>
                    </a:xfrm>
                    <a:prstGeom prst="rect">
                      <a:avLst/>
                    </a:prstGeom>
                    <a:noFill/>
                    <a:ln>
                      <a:noFill/>
                    </a:ln>
                  </pic:spPr>
                </pic:pic>
              </a:graphicData>
            </a:graphic>
          </wp:inline>
        </w:drawing>
      </w:r>
    </w:p>
    <w:p w14:paraId="4E02C06D" w14:textId="60B87071" w:rsidR="00F60E73" w:rsidRDefault="00F60E73" w:rsidP="00112FE9">
      <w:pPr>
        <w:pStyle w:val="ListParagraph"/>
        <w:numPr>
          <w:ilvl w:val="0"/>
          <w:numId w:val="22"/>
        </w:numPr>
        <w:rPr>
          <w:rFonts w:ascii="Times New Roman" w:hAnsi="Times New Roman" w:cs="Times New Roman"/>
          <w:sz w:val="24"/>
          <w:szCs w:val="24"/>
        </w:rPr>
      </w:pPr>
      <w:r w:rsidRPr="00112FE9">
        <w:rPr>
          <w:rFonts w:ascii="Times New Roman" w:hAnsi="Times New Roman" w:cs="Times New Roman"/>
          <w:sz w:val="24"/>
          <w:szCs w:val="24"/>
        </w:rPr>
        <w:t>Used violin plots &amp; boxplots to compare distributions</w:t>
      </w:r>
    </w:p>
    <w:p w14:paraId="1EBE81F5" w14:textId="760A3DD4" w:rsidR="00A160FA" w:rsidRPr="00A160FA" w:rsidRDefault="00A160FA" w:rsidP="00A160FA">
      <w:pPr>
        <w:rPr>
          <w:rFonts w:ascii="Times New Roman" w:hAnsi="Times New Roman" w:cs="Times New Roman"/>
          <w:sz w:val="24"/>
          <w:szCs w:val="24"/>
        </w:rPr>
      </w:pPr>
      <w:r>
        <w:rPr>
          <w:noProof/>
        </w:rPr>
        <w:lastRenderedPageBreak/>
        <w:drawing>
          <wp:inline distT="0" distB="0" distL="0" distR="0" wp14:anchorId="1BF0E325" wp14:editId="14B91D07">
            <wp:extent cx="5486400" cy="1916218"/>
            <wp:effectExtent l="0" t="0" r="0" b="8255"/>
            <wp:docPr id="8" name="Picture 8" descr="C:\Users\Administrator\AppData\Local\Microsoft\Windows\INetCache\Content.MSO\11CE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Local\Microsoft\Windows\INetCache\Content.MSO\11CE2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16218"/>
                    </a:xfrm>
                    <a:prstGeom prst="rect">
                      <a:avLst/>
                    </a:prstGeom>
                    <a:noFill/>
                    <a:ln>
                      <a:noFill/>
                    </a:ln>
                  </pic:spPr>
                </pic:pic>
              </a:graphicData>
            </a:graphic>
          </wp:inline>
        </w:drawing>
      </w:r>
    </w:p>
    <w:p w14:paraId="5A9D03AB" w14:textId="47B9D829" w:rsidR="00F60E73" w:rsidRPr="00112FE9" w:rsidRDefault="00F60E73" w:rsidP="00112FE9">
      <w:pPr>
        <w:pStyle w:val="ListParagraph"/>
        <w:numPr>
          <w:ilvl w:val="0"/>
          <w:numId w:val="22"/>
        </w:numPr>
        <w:rPr>
          <w:rFonts w:ascii="Times New Roman" w:hAnsi="Times New Roman" w:cs="Times New Roman"/>
          <w:sz w:val="24"/>
          <w:szCs w:val="24"/>
        </w:rPr>
      </w:pPr>
      <w:r w:rsidRPr="00112FE9">
        <w:rPr>
          <w:rFonts w:ascii="Times New Roman" w:hAnsi="Times New Roman" w:cs="Times New Roman"/>
          <w:sz w:val="24"/>
          <w:szCs w:val="24"/>
        </w:rPr>
        <w:t>Calculated group means &amp; std. deviations</w:t>
      </w:r>
    </w:p>
    <w:p w14:paraId="13B4CCBD" w14:textId="62B53175" w:rsidR="008D3CBE" w:rsidRPr="00A160FA" w:rsidRDefault="00F60E73" w:rsidP="008D3CBE">
      <w:pPr>
        <w:pStyle w:val="ListParagraph"/>
        <w:numPr>
          <w:ilvl w:val="0"/>
          <w:numId w:val="22"/>
        </w:numPr>
        <w:rPr>
          <w:rFonts w:ascii="Times New Roman" w:hAnsi="Times New Roman" w:cs="Times New Roman"/>
          <w:sz w:val="24"/>
          <w:szCs w:val="24"/>
        </w:rPr>
      </w:pPr>
      <w:r w:rsidRPr="00112FE9">
        <w:rPr>
          <w:rFonts w:ascii="Times New Roman" w:hAnsi="Times New Roman" w:cs="Times New Roman"/>
          <w:sz w:val="24"/>
          <w:szCs w:val="24"/>
        </w:rPr>
        <w:t>Performed t-tests for significant differences</w:t>
      </w:r>
    </w:p>
    <w:p w14:paraId="7AA5EA4A" w14:textId="48CC3CC2" w:rsidR="00F60E73" w:rsidRPr="00F60E73" w:rsidRDefault="00F60E73" w:rsidP="00F60E73">
      <w:pPr>
        <w:rPr>
          <w:rFonts w:ascii="Times New Roman" w:hAnsi="Times New Roman" w:cs="Times New Roman"/>
          <w:sz w:val="24"/>
          <w:szCs w:val="24"/>
        </w:rPr>
      </w:pPr>
      <w:r w:rsidRPr="00F60E73">
        <w:rPr>
          <w:rFonts w:ascii="Times New Roman" w:hAnsi="Times New Roman" w:cs="Times New Roman"/>
          <w:sz w:val="24"/>
          <w:szCs w:val="24"/>
        </w:rPr>
        <w:t>Key insights:</w:t>
      </w:r>
    </w:p>
    <w:p w14:paraId="4A19FF89" w14:textId="7BC21EFD" w:rsidR="00F60E73" w:rsidRPr="008D3CBE" w:rsidRDefault="00F60E73" w:rsidP="008D3CBE">
      <w:pPr>
        <w:pStyle w:val="ListParagraph"/>
        <w:numPr>
          <w:ilvl w:val="0"/>
          <w:numId w:val="26"/>
        </w:numPr>
        <w:rPr>
          <w:rFonts w:ascii="Times New Roman" w:hAnsi="Times New Roman" w:cs="Times New Roman"/>
          <w:sz w:val="24"/>
          <w:szCs w:val="24"/>
        </w:rPr>
      </w:pPr>
      <w:r w:rsidRPr="008D3CBE">
        <w:rPr>
          <w:rFonts w:ascii="Times New Roman" w:hAnsi="Times New Roman" w:cs="Times New Roman"/>
          <w:sz w:val="24"/>
          <w:szCs w:val="24"/>
        </w:rPr>
        <w:t>Attacks have higher login_attempts (4.8 vs. 3.6)</w:t>
      </w:r>
    </w:p>
    <w:p w14:paraId="626CFEEA" w14:textId="6F4AAF22" w:rsidR="00F60E73" w:rsidRPr="008D3CBE" w:rsidRDefault="00F60E73" w:rsidP="008D3CBE">
      <w:pPr>
        <w:pStyle w:val="ListParagraph"/>
        <w:numPr>
          <w:ilvl w:val="0"/>
          <w:numId w:val="26"/>
        </w:numPr>
        <w:rPr>
          <w:rFonts w:ascii="Times New Roman" w:hAnsi="Times New Roman" w:cs="Times New Roman"/>
          <w:sz w:val="24"/>
          <w:szCs w:val="24"/>
        </w:rPr>
      </w:pPr>
      <w:r w:rsidRPr="008D3CBE">
        <w:rPr>
          <w:rFonts w:ascii="Times New Roman" w:hAnsi="Times New Roman" w:cs="Times New Roman"/>
          <w:sz w:val="24"/>
          <w:szCs w:val="24"/>
        </w:rPr>
        <w:t>Unknown browsers → 73% attack rate</w:t>
      </w:r>
    </w:p>
    <w:p w14:paraId="0FD4633D" w14:textId="31428A17" w:rsidR="00F60E73" w:rsidRPr="00A160FA" w:rsidRDefault="00F60E73" w:rsidP="00F60E73">
      <w:pPr>
        <w:pStyle w:val="ListParagraph"/>
        <w:numPr>
          <w:ilvl w:val="0"/>
          <w:numId w:val="26"/>
        </w:numPr>
        <w:rPr>
          <w:rFonts w:ascii="Times New Roman" w:hAnsi="Times New Roman" w:cs="Times New Roman"/>
          <w:sz w:val="24"/>
          <w:szCs w:val="24"/>
        </w:rPr>
      </w:pPr>
      <w:r w:rsidRPr="008D3CBE">
        <w:rPr>
          <w:rFonts w:ascii="Times New Roman" w:hAnsi="Times New Roman" w:cs="Times New Roman"/>
          <w:sz w:val="24"/>
          <w:szCs w:val="24"/>
        </w:rPr>
        <w:t>No difference in encryption type (AES vs. DES)</w:t>
      </w:r>
    </w:p>
    <w:p w14:paraId="61EFE603" w14:textId="77777777" w:rsidR="00F60E73" w:rsidRPr="00112FE9" w:rsidRDefault="00F60E73" w:rsidP="00F60E73">
      <w:pPr>
        <w:rPr>
          <w:rFonts w:ascii="Times New Roman" w:hAnsi="Times New Roman" w:cs="Times New Roman"/>
          <w:b/>
          <w:sz w:val="24"/>
          <w:szCs w:val="24"/>
          <w:u w:val="single"/>
        </w:rPr>
      </w:pPr>
      <w:r w:rsidRPr="00112FE9">
        <w:rPr>
          <w:rFonts w:ascii="Times New Roman" w:hAnsi="Times New Roman" w:cs="Times New Roman"/>
          <w:b/>
          <w:sz w:val="24"/>
          <w:szCs w:val="24"/>
          <w:u w:val="single"/>
        </w:rPr>
        <w:t>Step 5: Advanced Visualizations (Multivariate Analysis)</w:t>
      </w:r>
    </w:p>
    <w:p w14:paraId="4B57EC89" w14:textId="77777777" w:rsidR="00F60E73" w:rsidRPr="00F60E73" w:rsidRDefault="00F60E73" w:rsidP="00F60E73">
      <w:pPr>
        <w:rPr>
          <w:rFonts w:ascii="Times New Roman" w:hAnsi="Times New Roman" w:cs="Times New Roman"/>
          <w:sz w:val="24"/>
          <w:szCs w:val="24"/>
        </w:rPr>
      </w:pPr>
      <w:r w:rsidRPr="00F60E73">
        <w:rPr>
          <w:rFonts w:ascii="Times New Roman" w:hAnsi="Times New Roman" w:cs="Times New Roman"/>
          <w:sz w:val="24"/>
          <w:szCs w:val="24"/>
        </w:rPr>
        <w:t>Objective: Detect complex patterns across multiple features.</w:t>
      </w:r>
    </w:p>
    <w:p w14:paraId="071A2FBF" w14:textId="5D71B436" w:rsidR="00F60E73" w:rsidRPr="008D3CBE" w:rsidRDefault="00F60E73" w:rsidP="008D3CBE">
      <w:pPr>
        <w:pStyle w:val="ListParagraph"/>
        <w:numPr>
          <w:ilvl w:val="0"/>
          <w:numId w:val="27"/>
        </w:numPr>
        <w:rPr>
          <w:rFonts w:ascii="Times New Roman" w:hAnsi="Times New Roman" w:cs="Times New Roman"/>
          <w:sz w:val="24"/>
          <w:szCs w:val="24"/>
        </w:rPr>
      </w:pPr>
      <w:r w:rsidRPr="008D3CBE">
        <w:rPr>
          <w:rFonts w:ascii="Times New Roman" w:hAnsi="Times New Roman" w:cs="Times New Roman"/>
          <w:sz w:val="24"/>
          <w:szCs w:val="24"/>
        </w:rPr>
        <w:t>Analyzed browser_type, protocol_type, encryption_used</w:t>
      </w:r>
    </w:p>
    <w:p w14:paraId="12A65C0D" w14:textId="265A413E" w:rsidR="00F60E73" w:rsidRDefault="00F60E73" w:rsidP="008D3CBE">
      <w:pPr>
        <w:pStyle w:val="ListParagraph"/>
        <w:numPr>
          <w:ilvl w:val="0"/>
          <w:numId w:val="27"/>
        </w:numPr>
        <w:rPr>
          <w:rFonts w:ascii="Times New Roman" w:hAnsi="Times New Roman" w:cs="Times New Roman"/>
          <w:sz w:val="24"/>
          <w:szCs w:val="24"/>
        </w:rPr>
      </w:pPr>
      <w:r w:rsidRPr="008D3CBE">
        <w:rPr>
          <w:rFonts w:ascii="Times New Roman" w:hAnsi="Times New Roman" w:cs="Times New Roman"/>
          <w:sz w:val="24"/>
          <w:szCs w:val="24"/>
        </w:rPr>
        <w:t>Plotted stacked bar charts for attack percentages</w:t>
      </w:r>
    </w:p>
    <w:p w14:paraId="6F85A603" w14:textId="3DE222E7" w:rsidR="00A160FA" w:rsidRPr="00A160FA" w:rsidRDefault="00A160FA" w:rsidP="00A160FA">
      <w:pPr>
        <w:ind w:left="360"/>
        <w:rPr>
          <w:rFonts w:ascii="Times New Roman" w:hAnsi="Times New Roman" w:cs="Times New Roman"/>
          <w:sz w:val="24"/>
          <w:szCs w:val="24"/>
        </w:rPr>
      </w:pPr>
      <w:r>
        <w:rPr>
          <w:noProof/>
        </w:rPr>
        <w:drawing>
          <wp:inline distT="0" distB="0" distL="0" distR="0" wp14:anchorId="487342D9" wp14:editId="5664798F">
            <wp:extent cx="4810760" cy="2096086"/>
            <wp:effectExtent l="0" t="0" r="0" b="0"/>
            <wp:docPr id="10" name="Picture 10" descr="C:\Users\Administrator\AppData\Local\Microsoft\Windows\INetCache\Content.MSO\D70C60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Local\Microsoft\Windows\INetCache\Content.MSO\D70C60A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4540" cy="2110804"/>
                    </a:xfrm>
                    <a:prstGeom prst="rect">
                      <a:avLst/>
                    </a:prstGeom>
                    <a:noFill/>
                    <a:ln>
                      <a:noFill/>
                    </a:ln>
                  </pic:spPr>
                </pic:pic>
              </a:graphicData>
            </a:graphic>
          </wp:inline>
        </w:drawing>
      </w:r>
    </w:p>
    <w:p w14:paraId="132611E7" w14:textId="3C9C4285" w:rsidR="00F60E73" w:rsidRDefault="00F60E73" w:rsidP="008D3CBE">
      <w:pPr>
        <w:pStyle w:val="ListParagraph"/>
        <w:numPr>
          <w:ilvl w:val="0"/>
          <w:numId w:val="27"/>
        </w:numPr>
        <w:rPr>
          <w:rFonts w:ascii="Times New Roman" w:hAnsi="Times New Roman" w:cs="Times New Roman"/>
          <w:sz w:val="24"/>
          <w:szCs w:val="24"/>
        </w:rPr>
      </w:pPr>
      <w:r w:rsidRPr="008D3CBE">
        <w:rPr>
          <w:rFonts w:ascii="Times New Roman" w:hAnsi="Times New Roman" w:cs="Times New Roman"/>
          <w:sz w:val="24"/>
          <w:szCs w:val="24"/>
        </w:rPr>
        <w:t>Ran chi-square tests for categorical associations</w:t>
      </w:r>
    </w:p>
    <w:p w14:paraId="368980B8" w14:textId="36438522" w:rsidR="00F60E73" w:rsidRPr="00F60E73" w:rsidRDefault="00F60E73" w:rsidP="00F60E73">
      <w:pPr>
        <w:rPr>
          <w:rFonts w:ascii="Times New Roman" w:hAnsi="Times New Roman" w:cs="Times New Roman"/>
          <w:sz w:val="24"/>
          <w:szCs w:val="24"/>
        </w:rPr>
      </w:pPr>
      <w:r w:rsidRPr="00F60E73">
        <w:rPr>
          <w:rFonts w:ascii="Times New Roman" w:hAnsi="Times New Roman" w:cs="Times New Roman"/>
          <w:sz w:val="24"/>
          <w:szCs w:val="24"/>
        </w:rPr>
        <w:t>Found:</w:t>
      </w:r>
    </w:p>
    <w:p w14:paraId="541BD65A" w14:textId="7F70EEA8" w:rsidR="00F60E73" w:rsidRPr="008D3CBE" w:rsidRDefault="00F60E73" w:rsidP="008D3CBE">
      <w:pPr>
        <w:pStyle w:val="ListParagraph"/>
        <w:numPr>
          <w:ilvl w:val="0"/>
          <w:numId w:val="29"/>
        </w:numPr>
        <w:rPr>
          <w:rFonts w:ascii="Times New Roman" w:hAnsi="Times New Roman" w:cs="Times New Roman"/>
          <w:sz w:val="24"/>
          <w:szCs w:val="24"/>
        </w:rPr>
      </w:pPr>
      <w:r w:rsidRPr="008D3CBE">
        <w:rPr>
          <w:rFonts w:ascii="Times New Roman" w:hAnsi="Times New Roman" w:cs="Times New Roman"/>
          <w:sz w:val="24"/>
          <w:szCs w:val="24"/>
        </w:rPr>
        <w:t>Unknown browsers = highest risk</w:t>
      </w:r>
    </w:p>
    <w:p w14:paraId="3D093698" w14:textId="58DD7AFB" w:rsidR="00F60E73" w:rsidRPr="008D3CBE" w:rsidRDefault="00F60E73" w:rsidP="00F60E73">
      <w:pPr>
        <w:pStyle w:val="ListParagraph"/>
        <w:numPr>
          <w:ilvl w:val="0"/>
          <w:numId w:val="29"/>
        </w:numPr>
        <w:rPr>
          <w:rFonts w:ascii="Times New Roman" w:hAnsi="Times New Roman" w:cs="Times New Roman"/>
          <w:sz w:val="24"/>
          <w:szCs w:val="24"/>
        </w:rPr>
      </w:pPr>
      <w:r w:rsidRPr="008D3CBE">
        <w:rPr>
          <w:rFonts w:ascii="Times New Roman" w:hAnsi="Times New Roman" w:cs="Times New Roman"/>
          <w:sz w:val="24"/>
          <w:szCs w:val="24"/>
        </w:rPr>
        <w:t>TCP most common protocol (no major attack bias)</w:t>
      </w:r>
    </w:p>
    <w:p w14:paraId="7E1178B9" w14:textId="77777777" w:rsidR="00F0602A" w:rsidRDefault="00D16688">
      <w:pPr>
        <w:rPr>
          <w:rFonts w:ascii="Times New Roman" w:hAnsi="Times New Roman" w:cs="Times New Roman"/>
          <w:b/>
          <w:i/>
          <w:color w:val="17365D" w:themeColor="text2" w:themeShade="BF"/>
          <w:sz w:val="28"/>
        </w:rPr>
      </w:pPr>
      <w:bookmarkStart w:id="4" w:name="_Toc204722955"/>
      <w:r>
        <w:rPr>
          <w:rFonts w:ascii="Times New Roman" w:hAnsi="Times New Roman" w:cs="Times New Roman"/>
          <w:b/>
          <w:i/>
          <w:color w:val="17365D" w:themeColor="text2" w:themeShade="BF"/>
          <w:sz w:val="28"/>
        </w:rPr>
        <w:lastRenderedPageBreak/>
        <w:t>4. Data Mining Techniques &amp; Findings</w:t>
      </w:r>
      <w:bookmarkEnd w:id="4"/>
    </w:p>
    <w:p w14:paraId="7E1178BA" w14:textId="77777777" w:rsidR="00F0602A" w:rsidRDefault="00D16688">
      <w:pPr>
        <w:rPr>
          <w:rFonts w:ascii="Times New Roman" w:hAnsi="Times New Roman" w:cs="Times New Roman"/>
          <w:b/>
          <w:bCs/>
          <w:u w:val="single"/>
        </w:rPr>
      </w:pPr>
      <w:r>
        <w:rPr>
          <w:rFonts w:ascii="Times New Roman" w:hAnsi="Times New Roman" w:cs="Times New Roman"/>
          <w:b/>
          <w:bCs/>
          <w:u w:val="single"/>
        </w:rPr>
        <w:t>a. Supervised learning</w:t>
      </w:r>
    </w:p>
    <w:p w14:paraId="7E1178BB" w14:textId="77777777" w:rsidR="00F0602A" w:rsidRDefault="00D16688">
      <w:pPr>
        <w:rPr>
          <w:rFonts w:ascii="Times New Roman" w:hAnsi="Times New Roman" w:cs="Times New Roman"/>
        </w:rPr>
      </w:pPr>
      <w:r>
        <w:rPr>
          <w:rFonts w:ascii="Times New Roman" w:hAnsi="Times New Roman" w:cs="Times New Roman"/>
        </w:rPr>
        <w:t>Predicted whether a login attempt was an attack or not using logistic Regression, Decision Tree Classifier, and Random Forest Classifier.</w:t>
      </w:r>
    </w:p>
    <w:p w14:paraId="7E1178BC" w14:textId="77777777" w:rsidR="00F0602A" w:rsidRDefault="00F0602A">
      <w:pPr>
        <w:rPr>
          <w:rFonts w:ascii="Times New Roman" w:hAnsi="Times New Roman" w:cs="Times New Roman"/>
        </w:rPr>
      </w:pPr>
    </w:p>
    <w:p w14:paraId="7E1178BD" w14:textId="77777777" w:rsidR="00F0602A" w:rsidRDefault="00D16688">
      <w:pPr>
        <w:rPr>
          <w:rFonts w:ascii="Times New Roman" w:hAnsi="Times New Roman" w:cs="Times New Roman"/>
        </w:rPr>
      </w:pPr>
      <w:r>
        <w:rPr>
          <w:rFonts w:ascii="Times New Roman" w:hAnsi="Times New Roman" w:cs="Times New Roman"/>
          <w:noProof/>
        </w:rPr>
        <w:drawing>
          <wp:inline distT="0" distB="0" distL="0" distR="0" wp14:anchorId="7E117914" wp14:editId="7E117915">
            <wp:extent cx="5486400" cy="3272790"/>
            <wp:effectExtent l="0" t="0" r="0" b="3810"/>
            <wp:docPr id="83855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55669" name="Picture 1"/>
                    <pic:cNvPicPr>
                      <a:picLocks noChangeAspect="1"/>
                    </pic:cNvPicPr>
                  </pic:nvPicPr>
                  <pic:blipFill>
                    <a:blip r:embed="rId14"/>
                    <a:stretch>
                      <a:fillRect/>
                    </a:stretch>
                  </pic:blipFill>
                  <pic:spPr>
                    <a:xfrm>
                      <a:off x="0" y="0"/>
                      <a:ext cx="5486400" cy="3272790"/>
                    </a:xfrm>
                    <a:prstGeom prst="rect">
                      <a:avLst/>
                    </a:prstGeom>
                  </pic:spPr>
                </pic:pic>
              </a:graphicData>
            </a:graphic>
          </wp:inline>
        </w:drawing>
      </w:r>
    </w:p>
    <w:p w14:paraId="7E1178BE" w14:textId="77777777" w:rsidR="00F0602A" w:rsidRDefault="00D16688">
      <w:pPr>
        <w:pStyle w:val="ListParagraph"/>
        <w:numPr>
          <w:ilvl w:val="0"/>
          <w:numId w:val="8"/>
        </w:numPr>
        <w:rPr>
          <w:rFonts w:ascii="Times New Roman" w:hAnsi="Times New Roman" w:cs="Times New Roman"/>
        </w:rPr>
      </w:pPr>
      <w:r>
        <w:rPr>
          <w:rFonts w:ascii="Times New Roman" w:hAnsi="Times New Roman" w:cs="Times New Roman"/>
          <w:b/>
          <w:bCs/>
        </w:rPr>
        <w:t>Precision</w:t>
      </w:r>
      <w:r>
        <w:rPr>
          <w:rFonts w:ascii="Times New Roman" w:hAnsi="Times New Roman" w:cs="Times New Roman"/>
        </w:rPr>
        <w:t>: Of all predicted attacks, how many were actually attacks?</w:t>
      </w:r>
    </w:p>
    <w:p w14:paraId="7E1178BF" w14:textId="77777777" w:rsidR="00F0602A" w:rsidRDefault="00D16688">
      <w:pPr>
        <w:rPr>
          <w:rFonts w:ascii="Times New Roman" w:hAnsi="Times New Roman" w:cs="Times New Roman"/>
        </w:rPr>
      </w:pPr>
      <w:r>
        <w:rPr>
          <w:rFonts w:ascii="Times New Roman" w:hAnsi="Times New Roman" w:cs="Times New Roman"/>
        </w:rPr>
        <w:t>High precision = few false positives</w:t>
      </w:r>
    </w:p>
    <w:p w14:paraId="7E1178C0" w14:textId="77777777" w:rsidR="00F0602A" w:rsidRDefault="00D16688">
      <w:pPr>
        <w:pStyle w:val="ListParagraph"/>
        <w:numPr>
          <w:ilvl w:val="0"/>
          <w:numId w:val="8"/>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Recall</w:t>
      </w:r>
      <w:r>
        <w:rPr>
          <w:rFonts w:ascii="Times New Roman" w:hAnsi="Times New Roman" w:cs="Times New Roman"/>
        </w:rPr>
        <w:t>: Of all actual attacks, how many did you correctly identify?</w:t>
      </w:r>
    </w:p>
    <w:p w14:paraId="7E1178C1" w14:textId="77777777" w:rsidR="00F0602A" w:rsidRDefault="00D16688">
      <w:pPr>
        <w:rPr>
          <w:rFonts w:ascii="Times New Roman" w:hAnsi="Times New Roman" w:cs="Times New Roman"/>
        </w:rPr>
      </w:pPr>
      <w:r>
        <w:rPr>
          <w:rFonts w:ascii="Times New Roman" w:hAnsi="Times New Roman" w:cs="Times New Roman"/>
        </w:rPr>
        <w:t>High recall = few false negatives</w:t>
      </w:r>
    </w:p>
    <w:p w14:paraId="7E1178C2" w14:textId="77777777" w:rsidR="00F0602A" w:rsidRDefault="00F0602A">
      <w:pPr>
        <w:pStyle w:val="ListParagraph"/>
        <w:numPr>
          <w:ilvl w:val="0"/>
          <w:numId w:val="8"/>
        </w:numPr>
        <w:rPr>
          <w:rFonts w:ascii="Times New Roman" w:hAnsi="Times New Roman" w:cs="Times New Roman"/>
        </w:rPr>
      </w:pPr>
    </w:p>
    <w:p w14:paraId="7E1178C3" w14:textId="77777777" w:rsidR="00F0602A" w:rsidRDefault="00D16688">
      <w:pPr>
        <w:pStyle w:val="ListParagraph"/>
        <w:numPr>
          <w:ilvl w:val="0"/>
          <w:numId w:val="8"/>
        </w:numPr>
        <w:rPr>
          <w:rFonts w:ascii="Times New Roman" w:hAnsi="Times New Roman" w:cs="Times New Roman"/>
        </w:rPr>
      </w:pPr>
      <w:r>
        <w:rPr>
          <w:rFonts w:ascii="Times New Roman" w:hAnsi="Times New Roman" w:cs="Times New Roman"/>
          <w:b/>
          <w:bCs/>
        </w:rPr>
        <w:t>F1 Score</w:t>
      </w:r>
      <w:r>
        <w:rPr>
          <w:rFonts w:ascii="Times New Roman" w:hAnsi="Times New Roman" w:cs="Times New Roman"/>
        </w:rPr>
        <w:t>: Harmonic mean of precision and recall. Balances the two.</w:t>
      </w:r>
    </w:p>
    <w:p w14:paraId="7E1178C4" w14:textId="77777777" w:rsidR="00F0602A" w:rsidRDefault="00D16688">
      <w:pPr>
        <w:rPr>
          <w:rFonts w:ascii="Times New Roman" w:hAnsi="Times New Roman" w:cs="Times New Roman"/>
          <w:b/>
          <w:bCs/>
        </w:rPr>
      </w:pPr>
      <w:r>
        <w:rPr>
          <w:rFonts w:ascii="Times New Roman" w:hAnsi="Times New Roman" w:cs="Times New Roman"/>
          <w:b/>
          <w:bCs/>
        </w:rPr>
        <w:t>Best Model: Random Forest</w:t>
      </w:r>
    </w:p>
    <w:p w14:paraId="7E1178C5" w14:textId="77777777" w:rsidR="00F0602A" w:rsidRDefault="00D16688">
      <w:pPr>
        <w:rPr>
          <w:rFonts w:ascii="Times New Roman" w:hAnsi="Times New Roman" w:cs="Times New Roman"/>
          <w:b/>
          <w:bCs/>
        </w:rPr>
      </w:pPr>
      <w:r>
        <w:rPr>
          <w:rFonts w:ascii="Times New Roman" w:hAnsi="Times New Roman" w:cs="Times New Roman"/>
          <w:b/>
          <w:bCs/>
        </w:rPr>
        <w:t>Why:</w:t>
      </w:r>
    </w:p>
    <w:p w14:paraId="7E1178C6" w14:textId="77777777" w:rsidR="00F0602A" w:rsidRDefault="00D16688">
      <w:pPr>
        <w:numPr>
          <w:ilvl w:val="0"/>
          <w:numId w:val="9"/>
        </w:numPr>
        <w:rPr>
          <w:rFonts w:ascii="Times New Roman" w:hAnsi="Times New Roman" w:cs="Times New Roman"/>
        </w:rPr>
      </w:pPr>
      <w:r>
        <w:rPr>
          <w:rFonts w:ascii="Times New Roman" w:hAnsi="Times New Roman" w:cs="Times New Roman"/>
          <w:b/>
          <w:bCs/>
        </w:rPr>
        <w:t>Perfect precision (1.00)</w:t>
      </w:r>
      <w:r>
        <w:rPr>
          <w:rFonts w:ascii="Times New Roman" w:hAnsi="Times New Roman" w:cs="Times New Roman"/>
        </w:rPr>
        <w:t xml:space="preserve"> for attacks → Every predicted attack was indeed an attack.</w:t>
      </w:r>
    </w:p>
    <w:p w14:paraId="7E1178C7" w14:textId="77777777" w:rsidR="00F0602A" w:rsidRDefault="00D16688">
      <w:pPr>
        <w:numPr>
          <w:ilvl w:val="0"/>
          <w:numId w:val="9"/>
        </w:numPr>
        <w:rPr>
          <w:rFonts w:ascii="Times New Roman" w:hAnsi="Times New Roman" w:cs="Times New Roman"/>
        </w:rPr>
      </w:pPr>
      <w:r>
        <w:rPr>
          <w:rFonts w:ascii="Times New Roman" w:hAnsi="Times New Roman" w:cs="Times New Roman"/>
          <w:b/>
          <w:bCs/>
        </w:rPr>
        <w:t>Recall (0.75)</w:t>
      </w:r>
      <w:r>
        <w:rPr>
          <w:rFonts w:ascii="Times New Roman" w:hAnsi="Times New Roman" w:cs="Times New Roman"/>
        </w:rPr>
        <w:t xml:space="preserve"> is higher than Logistic Regression and close to Decision Tree (0.80), but the </w:t>
      </w:r>
      <w:r>
        <w:rPr>
          <w:rFonts w:ascii="Times New Roman" w:hAnsi="Times New Roman" w:cs="Times New Roman"/>
          <w:b/>
          <w:bCs/>
        </w:rPr>
        <w:t>F1-score (0.85)</w:t>
      </w:r>
      <w:r>
        <w:rPr>
          <w:rFonts w:ascii="Times New Roman" w:hAnsi="Times New Roman" w:cs="Times New Roman"/>
        </w:rPr>
        <w:t xml:space="preserve"> is significantly higher, which means better balance.</w:t>
      </w:r>
    </w:p>
    <w:p w14:paraId="7E1178C8" w14:textId="77777777" w:rsidR="00F0602A" w:rsidRDefault="00D16688">
      <w:pPr>
        <w:numPr>
          <w:ilvl w:val="0"/>
          <w:numId w:val="9"/>
        </w:numPr>
        <w:rPr>
          <w:rFonts w:ascii="Times New Roman" w:hAnsi="Times New Roman" w:cs="Times New Roman"/>
        </w:rPr>
      </w:pPr>
      <w:r>
        <w:rPr>
          <w:rFonts w:ascii="Times New Roman" w:hAnsi="Times New Roman" w:cs="Times New Roman"/>
          <w:b/>
          <w:bCs/>
        </w:rPr>
        <w:lastRenderedPageBreak/>
        <w:t>Highest accuracy (0.89)</w:t>
      </w:r>
      <w:r>
        <w:rPr>
          <w:rFonts w:ascii="Times New Roman" w:hAnsi="Times New Roman" w:cs="Times New Roman"/>
        </w:rPr>
        <w:t xml:space="preserve"> overall.</w:t>
      </w:r>
    </w:p>
    <w:p w14:paraId="7E1178C9" w14:textId="77777777" w:rsidR="00F0602A" w:rsidRDefault="00D16688">
      <w:pPr>
        <w:rPr>
          <w:rFonts w:ascii="Times New Roman" w:hAnsi="Times New Roman" w:cs="Times New Roman"/>
          <w:b/>
          <w:bCs/>
          <w:u w:val="single"/>
        </w:rPr>
      </w:pPr>
      <w:r>
        <w:rPr>
          <w:rFonts w:ascii="Times New Roman" w:hAnsi="Times New Roman" w:cs="Times New Roman"/>
          <w:b/>
          <w:bCs/>
          <w:u w:val="single"/>
        </w:rPr>
        <w:t>b. Unsupervised Learning</w:t>
      </w:r>
    </w:p>
    <w:p w14:paraId="7E1178CA" w14:textId="77777777" w:rsidR="00F0602A" w:rsidRDefault="00D16688">
      <w:pPr>
        <w:rPr>
          <w:rFonts w:ascii="Times New Roman" w:hAnsi="Times New Roman" w:cs="Times New Roman"/>
        </w:rPr>
      </w:pPr>
      <w:r>
        <w:rPr>
          <w:rFonts w:ascii="Times New Roman" w:hAnsi="Times New Roman" w:cs="Times New Roman"/>
        </w:rPr>
        <w:t>Performed KMean Clustering; Performed elbow technique to identify the optimum number of clusters as 4. Grouping the clusters by login attempts we see that cluster three had the highest mean number of login attempts. It needs to be treated  as a high-priority cluster for flagging or further rule-based detection</w:t>
      </w:r>
    </w:p>
    <w:p w14:paraId="7E1178CB" w14:textId="77777777" w:rsidR="00F0602A" w:rsidRDefault="00F0602A">
      <w:pPr>
        <w:rPr>
          <w:rFonts w:ascii="Times New Roman" w:hAnsi="Times New Roman" w:cs="Times New Roman"/>
        </w:rPr>
      </w:pPr>
    </w:p>
    <w:p w14:paraId="7E1178CC" w14:textId="77777777" w:rsidR="00F0602A" w:rsidRDefault="00D1668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E117916" wp14:editId="7E117917">
                <wp:simplePos x="0" y="0"/>
                <wp:positionH relativeFrom="column">
                  <wp:posOffset>26670</wp:posOffset>
                </wp:positionH>
                <wp:positionV relativeFrom="paragraph">
                  <wp:posOffset>59055</wp:posOffset>
                </wp:positionV>
                <wp:extent cx="5090160" cy="2907030"/>
                <wp:effectExtent l="57150" t="19050" r="72390" b="102870"/>
                <wp:wrapNone/>
                <wp:docPr id="758229600" name="Rectangle 1"/>
                <wp:cNvGraphicFramePr/>
                <a:graphic xmlns:a="http://schemas.openxmlformats.org/drawingml/2006/main">
                  <a:graphicData uri="http://schemas.microsoft.com/office/word/2010/wordprocessingShape">
                    <wps:wsp>
                      <wps:cNvSpPr/>
                      <wps:spPr>
                        <a:xfrm>
                          <a:off x="0" y="0"/>
                          <a:ext cx="5090160" cy="2907030"/>
                        </a:xfrm>
                        <a:prstGeom prst="rect">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left:2.1pt;margin-top:4.65pt;height:228.9pt;width:400.8pt;z-index:251659264;v-text-anchor:middle;mso-width-relative:page;mso-height-relative:page;" filled="t" stroked="t" coordsize="21600,21600" o:gfxdata="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">
                <v:fill type="frame" on="t" focussize="0,0" recolor="t" rotate="t" r:id="rId16"/>
                <v:stroke color="#4A7EBB [3204]" joinstyle="round"/>
                <v:imagedata o:title=""/>
                <o:lock v:ext="edit" aspectratio="f"/>
                <v:shadow on="t" color="#000000" opacity="22937f" offset="0pt,1.81102362204724pt" origin="0f,32768f" matrix="65536f,0f,0f,65536f"/>
              </v:rect>
            </w:pict>
          </mc:Fallback>
        </mc:AlternateContent>
      </w:r>
    </w:p>
    <w:p w14:paraId="7E1178CD" w14:textId="77777777" w:rsidR="00F0602A" w:rsidRDefault="00F0602A">
      <w:pPr>
        <w:rPr>
          <w:rFonts w:ascii="Times New Roman" w:hAnsi="Times New Roman" w:cs="Times New Roman"/>
        </w:rPr>
      </w:pPr>
    </w:p>
    <w:p w14:paraId="7E1178CE" w14:textId="77777777" w:rsidR="00F0602A" w:rsidRDefault="00F0602A">
      <w:pPr>
        <w:rPr>
          <w:rFonts w:ascii="Times New Roman" w:hAnsi="Times New Roman" w:cs="Times New Roman"/>
        </w:rPr>
      </w:pPr>
    </w:p>
    <w:p w14:paraId="7E1178CF" w14:textId="77777777" w:rsidR="00F0602A" w:rsidRDefault="00F0602A">
      <w:pPr>
        <w:rPr>
          <w:rFonts w:ascii="Times New Roman" w:hAnsi="Times New Roman" w:cs="Times New Roman"/>
        </w:rPr>
      </w:pPr>
    </w:p>
    <w:p w14:paraId="7E1178D0" w14:textId="77777777" w:rsidR="00F0602A" w:rsidRDefault="00F0602A">
      <w:pPr>
        <w:rPr>
          <w:rFonts w:ascii="Times New Roman" w:hAnsi="Times New Roman" w:cs="Times New Roman"/>
        </w:rPr>
      </w:pPr>
    </w:p>
    <w:p w14:paraId="7E1178D1" w14:textId="77777777" w:rsidR="00F0602A" w:rsidRDefault="00F0602A">
      <w:pPr>
        <w:rPr>
          <w:rFonts w:ascii="Times New Roman" w:hAnsi="Times New Roman" w:cs="Times New Roman"/>
        </w:rPr>
      </w:pPr>
    </w:p>
    <w:p w14:paraId="7E1178D2" w14:textId="77777777" w:rsidR="00F0602A" w:rsidRDefault="00F0602A">
      <w:pPr>
        <w:rPr>
          <w:rFonts w:ascii="Times New Roman" w:hAnsi="Times New Roman" w:cs="Times New Roman"/>
        </w:rPr>
      </w:pPr>
    </w:p>
    <w:p w14:paraId="7E1178D3" w14:textId="77777777" w:rsidR="00F0602A" w:rsidRDefault="00F0602A">
      <w:pPr>
        <w:rPr>
          <w:rFonts w:ascii="Times New Roman" w:hAnsi="Times New Roman" w:cs="Times New Roman"/>
        </w:rPr>
      </w:pPr>
    </w:p>
    <w:p w14:paraId="7E1178D4" w14:textId="77777777" w:rsidR="00F0602A" w:rsidRDefault="00F0602A">
      <w:pPr>
        <w:rPr>
          <w:rFonts w:ascii="Times New Roman" w:hAnsi="Times New Roman" w:cs="Times New Roman"/>
        </w:rPr>
      </w:pPr>
    </w:p>
    <w:p w14:paraId="7E1178D5" w14:textId="77777777" w:rsidR="00F0602A" w:rsidRDefault="00F0602A">
      <w:pPr>
        <w:rPr>
          <w:rFonts w:ascii="Times New Roman" w:hAnsi="Times New Roman" w:cs="Times New Roman"/>
        </w:rPr>
      </w:pPr>
    </w:p>
    <w:p w14:paraId="7E1178D6" w14:textId="77777777" w:rsidR="00F0602A" w:rsidRDefault="00F0602A">
      <w:pPr>
        <w:rPr>
          <w:rFonts w:ascii="Times New Roman" w:hAnsi="Times New Roman" w:cs="Times New Roman"/>
        </w:rPr>
      </w:pPr>
    </w:p>
    <w:p w14:paraId="7E1178D7" w14:textId="77777777" w:rsidR="00F0602A" w:rsidRDefault="00D16688">
      <w:pPr>
        <w:rPr>
          <w:rFonts w:ascii="Times New Roman" w:hAnsi="Times New Roman" w:cs="Times New Roman"/>
          <w:b/>
          <w:bCs/>
          <w:u w:val="single"/>
        </w:rPr>
      </w:pPr>
      <w:r>
        <w:rPr>
          <w:rFonts w:ascii="Times New Roman" w:hAnsi="Times New Roman" w:cs="Times New Roman"/>
          <w:b/>
          <w:bCs/>
          <w:u w:val="single"/>
        </w:rPr>
        <w:t>c. Association Rule: Market Basket Analysis</w:t>
      </w:r>
    </w:p>
    <w:p w14:paraId="7E1178D8" w14:textId="77777777" w:rsidR="00F0602A" w:rsidRDefault="00D16688">
      <w:pPr>
        <w:rPr>
          <w:rFonts w:ascii="Times New Roman" w:hAnsi="Times New Roman" w:cs="Times New Roman"/>
        </w:rPr>
      </w:pPr>
      <w:r>
        <w:rPr>
          <w:rFonts w:ascii="Times New Roman" w:hAnsi="Times New Roman" w:cs="Times New Roman"/>
        </w:rPr>
        <w:t>Using a minimum support of 0.3 and threshold of 0.7 we had these top two rules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0"/>
        <w:gridCol w:w="2023"/>
        <w:gridCol w:w="2023"/>
        <w:gridCol w:w="1125"/>
        <w:gridCol w:w="1303"/>
        <w:gridCol w:w="1015"/>
      </w:tblGrid>
      <w:tr w:rsidR="00F0602A" w14:paraId="7E1178DF" w14:textId="77777777">
        <w:trPr>
          <w:tblHeader/>
        </w:trPr>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D9" w14:textId="77777777" w:rsidR="00F0602A" w:rsidRDefault="00F0602A">
            <w:pPr>
              <w:rPr>
                <w:rFonts w:ascii="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DA" w14:textId="77777777" w:rsidR="00F0602A" w:rsidRDefault="00D16688">
            <w:pPr>
              <w:rPr>
                <w:rFonts w:ascii="Times New Roman" w:hAnsi="Times New Roman" w:cs="Times New Roman"/>
                <w:b/>
                <w:bCs/>
              </w:rPr>
            </w:pPr>
            <w:r>
              <w:rPr>
                <w:rFonts w:ascii="Times New Roman" w:hAnsi="Times New Roman" w:cs="Times New Roman"/>
                <w:b/>
                <w:bCs/>
              </w:rPr>
              <w:t>antecedents</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DB" w14:textId="77777777" w:rsidR="00F0602A" w:rsidRDefault="00D16688">
            <w:pPr>
              <w:rPr>
                <w:rFonts w:ascii="Times New Roman" w:hAnsi="Times New Roman" w:cs="Times New Roman"/>
                <w:b/>
                <w:bCs/>
              </w:rPr>
            </w:pPr>
            <w:r>
              <w:rPr>
                <w:rFonts w:ascii="Times New Roman" w:hAnsi="Times New Roman" w:cs="Times New Roman"/>
                <w:b/>
                <w:bCs/>
              </w:rPr>
              <w:t>consequents</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DC" w14:textId="77777777" w:rsidR="00F0602A" w:rsidRDefault="00D16688">
            <w:pPr>
              <w:rPr>
                <w:rFonts w:ascii="Times New Roman" w:hAnsi="Times New Roman" w:cs="Times New Roman"/>
                <w:b/>
                <w:bCs/>
              </w:rPr>
            </w:pPr>
            <w:r>
              <w:rPr>
                <w:rFonts w:ascii="Times New Roman" w:hAnsi="Times New Roman" w:cs="Times New Roman"/>
                <w:b/>
                <w:bCs/>
              </w:rPr>
              <w:t>support</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DD" w14:textId="77777777" w:rsidR="00F0602A" w:rsidRDefault="00D16688">
            <w:pPr>
              <w:rPr>
                <w:rFonts w:ascii="Times New Roman" w:hAnsi="Times New Roman" w:cs="Times New Roman"/>
                <w:b/>
                <w:bCs/>
              </w:rPr>
            </w:pPr>
            <w:r>
              <w:rPr>
                <w:rFonts w:ascii="Times New Roman" w:hAnsi="Times New Roman" w:cs="Times New Roman"/>
                <w:b/>
                <w:bCs/>
              </w:rPr>
              <w:t>confidence</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DE" w14:textId="77777777" w:rsidR="00F0602A" w:rsidRDefault="00D16688">
            <w:pPr>
              <w:rPr>
                <w:rFonts w:ascii="Times New Roman" w:hAnsi="Times New Roman" w:cs="Times New Roman"/>
                <w:b/>
                <w:bCs/>
              </w:rPr>
            </w:pPr>
            <w:r>
              <w:rPr>
                <w:rFonts w:ascii="Times New Roman" w:hAnsi="Times New Roman" w:cs="Times New Roman"/>
                <w:b/>
                <w:bCs/>
              </w:rPr>
              <w:t>lift</w:t>
            </w:r>
          </w:p>
        </w:tc>
      </w:tr>
      <w:tr w:rsidR="00F0602A" w14:paraId="7E1178E6" w14:textId="77777777">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E0" w14:textId="77777777" w:rsidR="00F0602A" w:rsidRDefault="00D16688">
            <w:pPr>
              <w:rPr>
                <w:rFonts w:ascii="Times New Roman" w:hAnsi="Times New Roman" w:cs="Times New Roman"/>
                <w:b/>
                <w:bCs/>
              </w:rPr>
            </w:pPr>
            <w:r>
              <w:rPr>
                <w:rFonts w:ascii="Times New Roman" w:hAnsi="Times New Roman" w:cs="Times New Roman"/>
                <w:b/>
                <w:bCs/>
              </w:rPr>
              <w:t>0</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E1" w14:textId="77777777" w:rsidR="00F0602A" w:rsidRDefault="00D16688">
            <w:pPr>
              <w:rPr>
                <w:rFonts w:ascii="Times New Roman" w:hAnsi="Times New Roman" w:cs="Times New Roman"/>
              </w:rPr>
            </w:pPr>
            <w:r>
              <w:rPr>
                <w:rFonts w:ascii="Times New Roman" w:hAnsi="Times New Roman" w:cs="Times New Roman"/>
              </w:rPr>
              <w:t>(attack_detected)</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E2" w14:textId="77777777" w:rsidR="00F0602A" w:rsidRDefault="00D16688">
            <w:pPr>
              <w:rPr>
                <w:rFonts w:ascii="Times New Roman" w:hAnsi="Times New Roman" w:cs="Times New Roman"/>
              </w:rPr>
            </w:pPr>
            <w:r>
              <w:rPr>
                <w:rFonts w:ascii="Times New Roman" w:hAnsi="Times New Roman" w:cs="Times New Roman"/>
              </w:rPr>
              <w:t>(any_failed_logins)</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E3" w14:textId="77777777" w:rsidR="00F0602A" w:rsidRDefault="00D16688">
            <w:pPr>
              <w:rPr>
                <w:rFonts w:ascii="Times New Roman" w:hAnsi="Times New Roman" w:cs="Times New Roman"/>
              </w:rPr>
            </w:pPr>
            <w:r>
              <w:rPr>
                <w:rFonts w:ascii="Times New Roman" w:hAnsi="Times New Roman" w:cs="Times New Roman"/>
              </w:rPr>
              <w:t>0.390899</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E4" w14:textId="77777777" w:rsidR="00F0602A" w:rsidRDefault="00D16688">
            <w:pPr>
              <w:rPr>
                <w:rFonts w:ascii="Times New Roman" w:hAnsi="Times New Roman" w:cs="Times New Roman"/>
              </w:rPr>
            </w:pPr>
            <w:r>
              <w:rPr>
                <w:rFonts w:ascii="Times New Roman" w:hAnsi="Times New Roman" w:cs="Times New Roman"/>
              </w:rPr>
              <w:t>0.874296</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E5" w14:textId="77777777" w:rsidR="00F0602A" w:rsidRDefault="00D16688">
            <w:pPr>
              <w:rPr>
                <w:rFonts w:ascii="Times New Roman" w:hAnsi="Times New Roman" w:cs="Times New Roman"/>
              </w:rPr>
            </w:pPr>
            <w:r>
              <w:rPr>
                <w:rFonts w:ascii="Times New Roman" w:hAnsi="Times New Roman" w:cs="Times New Roman"/>
              </w:rPr>
              <w:t>1.04764</w:t>
            </w:r>
          </w:p>
        </w:tc>
      </w:tr>
      <w:tr w:rsidR="00F0602A" w14:paraId="7E1178ED" w14:textId="77777777">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E7" w14:textId="77777777" w:rsidR="00F0602A" w:rsidRDefault="00D16688">
            <w:pPr>
              <w:rPr>
                <w:rFonts w:ascii="Times New Roman" w:hAnsi="Times New Roman" w:cs="Times New Roman"/>
                <w:b/>
                <w:bCs/>
              </w:rPr>
            </w:pPr>
            <w:r>
              <w:rPr>
                <w:rFonts w:ascii="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E8" w14:textId="77777777" w:rsidR="00F0602A" w:rsidRDefault="00D16688">
            <w:pPr>
              <w:rPr>
                <w:rFonts w:ascii="Times New Roman" w:hAnsi="Times New Roman" w:cs="Times New Roman"/>
              </w:rPr>
            </w:pPr>
            <w:r>
              <w:rPr>
                <w:rFonts w:ascii="Times New Roman" w:hAnsi="Times New Roman" w:cs="Times New Roman"/>
              </w:rPr>
              <w:t>(any_failed_logins)</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E9" w14:textId="77777777" w:rsidR="00F0602A" w:rsidRDefault="00D16688">
            <w:pPr>
              <w:rPr>
                <w:rFonts w:ascii="Times New Roman" w:hAnsi="Times New Roman" w:cs="Times New Roman"/>
              </w:rPr>
            </w:pPr>
            <w:r>
              <w:rPr>
                <w:rFonts w:ascii="Times New Roman" w:hAnsi="Times New Roman" w:cs="Times New Roman"/>
              </w:rPr>
              <w:t>(attack_detected)</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EA" w14:textId="77777777" w:rsidR="00F0602A" w:rsidRDefault="00D16688">
            <w:pPr>
              <w:rPr>
                <w:rFonts w:ascii="Times New Roman" w:hAnsi="Times New Roman" w:cs="Times New Roman"/>
              </w:rPr>
            </w:pPr>
            <w:r>
              <w:rPr>
                <w:rFonts w:ascii="Times New Roman" w:hAnsi="Times New Roman" w:cs="Times New Roman"/>
              </w:rPr>
              <w:t>0.390899</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EB" w14:textId="77777777" w:rsidR="00F0602A" w:rsidRDefault="00D16688">
            <w:pPr>
              <w:rPr>
                <w:rFonts w:ascii="Times New Roman" w:hAnsi="Times New Roman" w:cs="Times New Roman"/>
              </w:rPr>
            </w:pPr>
            <w:r>
              <w:rPr>
                <w:rFonts w:ascii="Times New Roman" w:hAnsi="Times New Roman" w:cs="Times New Roman"/>
              </w:rPr>
              <w:t>0.468401</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7E1178EC" w14:textId="77777777" w:rsidR="00F0602A" w:rsidRDefault="00D16688">
            <w:pPr>
              <w:rPr>
                <w:rFonts w:ascii="Times New Roman" w:hAnsi="Times New Roman" w:cs="Times New Roman"/>
              </w:rPr>
            </w:pPr>
            <w:r>
              <w:rPr>
                <w:rFonts w:ascii="Times New Roman" w:hAnsi="Times New Roman" w:cs="Times New Roman"/>
              </w:rPr>
              <w:t>1.04764</w:t>
            </w:r>
          </w:p>
        </w:tc>
      </w:tr>
    </w:tbl>
    <w:p w14:paraId="7E1178EE" w14:textId="77777777" w:rsidR="00F0602A" w:rsidRDefault="00F0602A">
      <w:pPr>
        <w:rPr>
          <w:rFonts w:ascii="Times New Roman" w:hAnsi="Times New Roman" w:cs="Times New Roman"/>
        </w:rPr>
      </w:pPr>
    </w:p>
    <w:p w14:paraId="7E1178EF" w14:textId="77777777" w:rsidR="00F0602A" w:rsidRDefault="00D16688">
      <w:pPr>
        <w:rPr>
          <w:rFonts w:ascii="Times New Roman" w:hAnsi="Times New Roman" w:cs="Times New Roman"/>
          <w:u w:val="single"/>
        </w:rPr>
      </w:pPr>
      <w:r>
        <w:rPr>
          <w:rFonts w:ascii="Times New Roman" w:hAnsi="Times New Roman" w:cs="Times New Roman"/>
          <w:i/>
          <w:iCs/>
          <w:u w:val="single"/>
        </w:rPr>
        <w:t>Interpretation of rule 0</w:t>
      </w:r>
    </w:p>
    <w:p w14:paraId="7E1178F0" w14:textId="77777777" w:rsidR="00F0602A" w:rsidRDefault="00D16688">
      <w:pPr>
        <w:spacing w:after="0"/>
        <w:rPr>
          <w:rFonts w:ascii="Times New Roman" w:hAnsi="Times New Roman" w:cs="Times New Roman"/>
        </w:rPr>
      </w:pPr>
      <w:r>
        <w:rPr>
          <w:rFonts w:ascii="Times New Roman" w:hAnsi="Times New Roman" w:cs="Times New Roman"/>
        </w:rPr>
        <w:t>- When an attack is detected, there is an 87% chance that the session involved at least one failed login.</w:t>
      </w:r>
    </w:p>
    <w:p w14:paraId="7E1178F1" w14:textId="77777777" w:rsidR="00F0602A" w:rsidRDefault="00D16688">
      <w:pPr>
        <w:spacing w:after="0"/>
        <w:rPr>
          <w:rFonts w:ascii="Times New Roman" w:hAnsi="Times New Roman" w:cs="Times New Roman"/>
        </w:rPr>
      </w:pPr>
      <w:r>
        <w:rPr>
          <w:rFonts w:ascii="Times New Roman" w:hAnsi="Times New Roman" w:cs="Times New Roman"/>
        </w:rPr>
        <w:lastRenderedPageBreak/>
        <w:t>- Insight:</w:t>
      </w:r>
    </w:p>
    <w:p w14:paraId="7E1178F3" w14:textId="3BF7C432" w:rsidR="00F0602A" w:rsidRDefault="00D16688" w:rsidP="00397A54">
      <w:pPr>
        <w:spacing w:after="0"/>
        <w:rPr>
          <w:rFonts w:ascii="Times New Roman" w:hAnsi="Times New Roman" w:cs="Times New Roman"/>
        </w:rPr>
      </w:pPr>
      <w:r>
        <w:rPr>
          <w:rFonts w:ascii="Times New Roman" w:hAnsi="Times New Roman" w:cs="Times New Roman"/>
        </w:rPr>
        <w:t>This is a very high confidence level, meaning that failed logins are highly predictive of an attack once it occurs. It suggests that failed login attempts are a strong symptom or precursor during attack sessions.</w:t>
      </w:r>
    </w:p>
    <w:p w14:paraId="7E1178F4" w14:textId="77777777" w:rsidR="00F0602A" w:rsidRDefault="00F0602A">
      <w:pPr>
        <w:rPr>
          <w:rFonts w:ascii="Times New Roman" w:hAnsi="Times New Roman" w:cs="Times New Roman"/>
        </w:rPr>
      </w:pPr>
    </w:p>
    <w:p w14:paraId="7E1178F5" w14:textId="77777777" w:rsidR="00F0602A" w:rsidRDefault="00D16688">
      <w:pPr>
        <w:rPr>
          <w:rFonts w:ascii="Times New Roman" w:hAnsi="Times New Roman" w:cs="Times New Roman"/>
          <w:b/>
          <w:i/>
          <w:color w:val="17365D" w:themeColor="text2" w:themeShade="BF"/>
          <w:sz w:val="28"/>
        </w:rPr>
      </w:pPr>
      <w:bookmarkStart w:id="5" w:name="_Toc204722956"/>
      <w:r>
        <w:rPr>
          <w:rFonts w:ascii="Times New Roman" w:hAnsi="Times New Roman" w:cs="Times New Roman"/>
          <w:b/>
          <w:i/>
          <w:color w:val="17365D" w:themeColor="text2" w:themeShade="BF"/>
          <w:sz w:val="28"/>
        </w:rPr>
        <w:t>5. Insights &amp; Dashboard Overview</w:t>
      </w:r>
      <w:bookmarkEnd w:id="5"/>
    </w:p>
    <w:p w14:paraId="7E1178F6" w14:textId="77777777" w:rsidR="00F0602A" w:rsidRDefault="00D16688">
      <w:pPr>
        <w:rPr>
          <w:rFonts w:ascii="Times New Roman" w:hAnsi="Times New Roman" w:cs="Times New Roman"/>
          <w:sz w:val="24"/>
        </w:rPr>
      </w:pPr>
      <w:r>
        <w:rPr>
          <w:rFonts w:ascii="Times New Roman" w:hAnsi="Times New Roman" w:cs="Times New Roman"/>
          <w:sz w:val="24"/>
        </w:rPr>
        <w:t>The Power BI dashboard analyzes cybersecurity session data to support intrusion detection and risk assessment. It is organized into two pages:</w:t>
      </w:r>
    </w:p>
    <w:p w14:paraId="7E1178F7" w14:textId="77777777" w:rsidR="00F0602A" w:rsidRDefault="00D16688">
      <w:pPr>
        <w:rPr>
          <w:rFonts w:ascii="Times New Roman" w:hAnsi="Times New Roman" w:cs="Times New Roman"/>
          <w:sz w:val="24"/>
          <w:u w:val="single"/>
        </w:rPr>
      </w:pPr>
      <w:r>
        <w:rPr>
          <w:rStyle w:val="Strong"/>
          <w:rFonts w:ascii="Times New Roman" w:hAnsi="Times New Roman" w:cs="Times New Roman"/>
          <w:bCs w:val="0"/>
          <w:sz w:val="24"/>
          <w:u w:val="single"/>
        </w:rPr>
        <w:t>Page 1: Risk &amp; Threat Analytics</w:t>
      </w:r>
    </w:p>
    <w:p w14:paraId="7E1178F8" w14:textId="38B8F0E0" w:rsidR="00F0602A" w:rsidRDefault="00D16688">
      <w:pPr>
        <w:rPr>
          <w:rFonts w:ascii="Times New Roman" w:hAnsi="Times New Roman" w:cs="Times New Roman"/>
          <w:sz w:val="24"/>
        </w:rPr>
      </w:pPr>
      <w:r>
        <w:rPr>
          <w:rFonts w:ascii="Times New Roman" w:hAnsi="Times New Roman" w:cs="Times New Roman"/>
          <w:sz w:val="24"/>
        </w:rPr>
        <w:t>Focuses on identifying suspicious sessions and highlighting threat patterns.</w:t>
      </w:r>
    </w:p>
    <w:p w14:paraId="29FD9B11" w14:textId="1B91EE3C" w:rsidR="00F60E73" w:rsidRDefault="00F60E73">
      <w:pPr>
        <w:rPr>
          <w:rFonts w:ascii="Times New Roman" w:hAnsi="Times New Roman" w:cs="Times New Roman"/>
          <w:sz w:val="24"/>
        </w:rPr>
      </w:pPr>
      <w:r>
        <w:rPr>
          <w:rFonts w:ascii="Times New Roman" w:hAnsi="Times New Roman" w:cs="Times New Roman"/>
          <w:noProof/>
          <w:sz w:val="24"/>
        </w:rPr>
        <w:drawing>
          <wp:inline distT="0" distB="0" distL="0" distR="0" wp14:anchorId="486D2D91" wp14:editId="6FBCBD92">
            <wp:extent cx="5486400" cy="2889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1.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889250"/>
                    </a:xfrm>
                    <a:prstGeom prst="rect">
                      <a:avLst/>
                    </a:prstGeom>
                  </pic:spPr>
                </pic:pic>
              </a:graphicData>
            </a:graphic>
          </wp:inline>
        </w:drawing>
      </w:r>
    </w:p>
    <w:p w14:paraId="7E1178F9" w14:textId="77777777" w:rsidR="00F0602A" w:rsidRDefault="00D16688">
      <w:pPr>
        <w:rPr>
          <w:rFonts w:ascii="Times New Roman" w:hAnsi="Times New Roman" w:cs="Times New Roman"/>
          <w:sz w:val="24"/>
        </w:rPr>
      </w:pPr>
      <w:r>
        <w:rPr>
          <w:rStyle w:val="Strong"/>
          <w:rFonts w:ascii="Times New Roman" w:hAnsi="Times New Roman" w:cs="Times New Roman"/>
          <w:sz w:val="24"/>
        </w:rPr>
        <w:t>Key Visuals:</w:t>
      </w:r>
    </w:p>
    <w:p w14:paraId="7E1178FA" w14:textId="77777777" w:rsidR="00F0602A" w:rsidRDefault="00D16688">
      <w:pPr>
        <w:pStyle w:val="ListParagraph"/>
        <w:numPr>
          <w:ilvl w:val="0"/>
          <w:numId w:val="10"/>
        </w:numPr>
        <w:rPr>
          <w:rFonts w:ascii="Times New Roman" w:hAnsi="Times New Roman" w:cs="Times New Roman"/>
          <w:sz w:val="24"/>
        </w:rPr>
      </w:pPr>
      <w:r>
        <w:rPr>
          <w:rStyle w:val="Strong"/>
          <w:rFonts w:ascii="Times New Roman" w:hAnsi="Times New Roman" w:cs="Times New Roman"/>
          <w:b w:val="0"/>
          <w:sz w:val="24"/>
        </w:rPr>
        <w:t>Attack vs. Non-Attack Sessions (Donut chart) -</w:t>
      </w:r>
      <w:r>
        <w:rPr>
          <w:rFonts w:ascii="Times New Roman" w:hAnsi="Times New Roman" w:cs="Times New Roman"/>
          <w:sz w:val="24"/>
        </w:rPr>
        <w:t xml:space="preserve"> Shows the overall distribution of attack-labeled vs safe sessions.</w:t>
      </w:r>
    </w:p>
    <w:p w14:paraId="7E1178FB" w14:textId="77777777" w:rsidR="00F0602A" w:rsidRDefault="00D16688">
      <w:pPr>
        <w:pStyle w:val="ListParagraph"/>
        <w:numPr>
          <w:ilvl w:val="0"/>
          <w:numId w:val="10"/>
        </w:numPr>
        <w:rPr>
          <w:rFonts w:ascii="Times New Roman" w:hAnsi="Times New Roman" w:cs="Times New Roman"/>
          <w:sz w:val="24"/>
        </w:rPr>
      </w:pPr>
      <w:r>
        <w:rPr>
          <w:rStyle w:val="Strong"/>
          <w:rFonts w:ascii="Times New Roman" w:hAnsi="Times New Roman" w:cs="Times New Roman"/>
          <w:b w:val="0"/>
          <w:sz w:val="24"/>
        </w:rPr>
        <w:t>Top 20 Risky Sessions (Table) -</w:t>
      </w:r>
      <w:r>
        <w:rPr>
          <w:rFonts w:ascii="Times New Roman" w:hAnsi="Times New Roman" w:cs="Times New Roman"/>
          <w:sz w:val="24"/>
        </w:rPr>
        <w:t xml:space="preserve"> Lists sessions with the most critical risk factors (e.g., failed logins, low IP reputation).</w:t>
      </w:r>
    </w:p>
    <w:p w14:paraId="7E1178FC" w14:textId="77777777" w:rsidR="00F0602A" w:rsidRDefault="00D16688">
      <w:pPr>
        <w:pStyle w:val="ListParagraph"/>
        <w:numPr>
          <w:ilvl w:val="0"/>
          <w:numId w:val="10"/>
        </w:numPr>
        <w:rPr>
          <w:rFonts w:ascii="Times New Roman" w:hAnsi="Times New Roman" w:cs="Times New Roman"/>
          <w:sz w:val="24"/>
        </w:rPr>
      </w:pPr>
      <w:r>
        <w:rPr>
          <w:rStyle w:val="Strong"/>
          <w:rFonts w:ascii="Times New Roman" w:hAnsi="Times New Roman" w:cs="Times New Roman"/>
          <w:b w:val="0"/>
          <w:sz w:val="24"/>
        </w:rPr>
        <w:t>Failed Logins by Browser (Stacked bar chart) -</w:t>
      </w:r>
      <w:r>
        <w:rPr>
          <w:rFonts w:ascii="Times New Roman" w:hAnsi="Times New Roman" w:cs="Times New Roman"/>
          <w:sz w:val="24"/>
        </w:rPr>
        <w:t xml:space="preserve"> Identifies browsers frequently used in failed login attempts.</w:t>
      </w:r>
    </w:p>
    <w:p w14:paraId="7E1178FD" w14:textId="77777777" w:rsidR="00F0602A" w:rsidRDefault="00D16688">
      <w:pPr>
        <w:pStyle w:val="ListParagraph"/>
        <w:numPr>
          <w:ilvl w:val="0"/>
          <w:numId w:val="10"/>
        </w:numPr>
        <w:rPr>
          <w:rFonts w:ascii="Times New Roman" w:hAnsi="Times New Roman" w:cs="Times New Roman"/>
          <w:sz w:val="24"/>
        </w:rPr>
      </w:pPr>
      <w:r>
        <w:rPr>
          <w:rStyle w:val="Strong"/>
          <w:rFonts w:ascii="Times New Roman" w:hAnsi="Times New Roman" w:cs="Times New Roman"/>
          <w:b w:val="0"/>
          <w:sz w:val="24"/>
        </w:rPr>
        <w:t xml:space="preserve">Top 10 Longest Sessions (Clustered column chart) - </w:t>
      </w:r>
      <w:r>
        <w:rPr>
          <w:rFonts w:ascii="Times New Roman" w:hAnsi="Times New Roman" w:cs="Times New Roman"/>
          <w:sz w:val="24"/>
        </w:rPr>
        <w:t>Highlights potentially stealthy or persistent session activity.</w:t>
      </w:r>
    </w:p>
    <w:p w14:paraId="7E1178FE" w14:textId="77777777" w:rsidR="00F0602A" w:rsidRDefault="00D16688">
      <w:pPr>
        <w:pStyle w:val="ListParagraph"/>
        <w:numPr>
          <w:ilvl w:val="0"/>
          <w:numId w:val="10"/>
        </w:numPr>
        <w:rPr>
          <w:rFonts w:ascii="Times New Roman" w:hAnsi="Times New Roman" w:cs="Times New Roman"/>
          <w:sz w:val="24"/>
        </w:rPr>
      </w:pPr>
      <w:r>
        <w:rPr>
          <w:rStyle w:val="Strong"/>
          <w:rFonts w:ascii="Times New Roman" w:hAnsi="Times New Roman" w:cs="Times New Roman"/>
          <w:b w:val="0"/>
          <w:sz w:val="24"/>
        </w:rPr>
        <w:t>KPI Cards:</w:t>
      </w:r>
      <w:r>
        <w:rPr>
          <w:rFonts w:ascii="Times New Roman" w:hAnsi="Times New Roman" w:cs="Times New Roman"/>
          <w:sz w:val="24"/>
        </w:rPr>
        <w:t xml:space="preserve"> Summarize average attack rate, failed login attempts and IP reputation scores.</w:t>
      </w:r>
    </w:p>
    <w:p w14:paraId="7E1178FF" w14:textId="77777777" w:rsidR="00F0602A" w:rsidRDefault="00F0602A">
      <w:pPr>
        <w:rPr>
          <w:rFonts w:ascii="Times New Roman" w:hAnsi="Times New Roman" w:cs="Times New Roman"/>
          <w:sz w:val="24"/>
        </w:rPr>
      </w:pPr>
    </w:p>
    <w:p w14:paraId="7E117900" w14:textId="77777777" w:rsidR="00F0602A" w:rsidRDefault="00D16688">
      <w:pPr>
        <w:rPr>
          <w:rFonts w:ascii="Times New Roman" w:hAnsi="Times New Roman" w:cs="Times New Roman"/>
          <w:sz w:val="24"/>
          <w:u w:val="single"/>
        </w:rPr>
      </w:pPr>
      <w:r>
        <w:rPr>
          <w:rStyle w:val="Strong"/>
          <w:rFonts w:ascii="Times New Roman" w:hAnsi="Times New Roman" w:cs="Times New Roman"/>
          <w:bCs w:val="0"/>
          <w:sz w:val="24"/>
          <w:u w:val="single"/>
        </w:rPr>
        <w:t>Page 2: Cybersecurity Session Overview</w:t>
      </w:r>
    </w:p>
    <w:p w14:paraId="7E117901" w14:textId="36C17A48" w:rsidR="00F0602A" w:rsidRDefault="00D16688">
      <w:pPr>
        <w:rPr>
          <w:rFonts w:ascii="Times New Roman" w:hAnsi="Times New Roman" w:cs="Times New Roman"/>
          <w:sz w:val="24"/>
        </w:rPr>
      </w:pPr>
      <w:r>
        <w:rPr>
          <w:rFonts w:ascii="Times New Roman" w:hAnsi="Times New Roman" w:cs="Times New Roman"/>
          <w:sz w:val="24"/>
        </w:rPr>
        <w:t>Provides broader trends across protocols, encryption and session behaviors.</w:t>
      </w:r>
    </w:p>
    <w:p w14:paraId="377CF9E4" w14:textId="209B260D" w:rsidR="00F60E73" w:rsidRDefault="00F60E73">
      <w:pPr>
        <w:rPr>
          <w:rFonts w:ascii="Times New Roman" w:hAnsi="Times New Roman" w:cs="Times New Roman"/>
          <w:sz w:val="24"/>
        </w:rPr>
      </w:pPr>
      <w:r>
        <w:rPr>
          <w:rFonts w:ascii="Times New Roman" w:hAnsi="Times New Roman" w:cs="Times New Roman"/>
          <w:noProof/>
          <w:sz w:val="24"/>
        </w:rPr>
        <w:drawing>
          <wp:inline distT="0" distB="0" distL="0" distR="0" wp14:anchorId="7B0F9636" wp14:editId="53A194A7">
            <wp:extent cx="5486400" cy="2941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2.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941955"/>
                    </a:xfrm>
                    <a:prstGeom prst="rect">
                      <a:avLst/>
                    </a:prstGeom>
                  </pic:spPr>
                </pic:pic>
              </a:graphicData>
            </a:graphic>
          </wp:inline>
        </w:drawing>
      </w:r>
    </w:p>
    <w:p w14:paraId="7E117902" w14:textId="77777777" w:rsidR="00F0602A" w:rsidRDefault="00D16688">
      <w:pPr>
        <w:rPr>
          <w:rFonts w:ascii="Times New Roman" w:hAnsi="Times New Roman" w:cs="Times New Roman"/>
          <w:sz w:val="24"/>
        </w:rPr>
      </w:pPr>
      <w:r>
        <w:rPr>
          <w:rStyle w:val="Strong"/>
          <w:rFonts w:ascii="Times New Roman" w:hAnsi="Times New Roman" w:cs="Times New Roman"/>
          <w:sz w:val="24"/>
        </w:rPr>
        <w:t>Key Visuals:</w:t>
      </w:r>
    </w:p>
    <w:p w14:paraId="7E117903" w14:textId="77777777" w:rsidR="00F0602A" w:rsidRDefault="00D16688">
      <w:pPr>
        <w:pStyle w:val="ListParagraph"/>
        <w:numPr>
          <w:ilvl w:val="0"/>
          <w:numId w:val="11"/>
        </w:numPr>
        <w:rPr>
          <w:rFonts w:ascii="Times New Roman" w:hAnsi="Times New Roman" w:cs="Times New Roman"/>
          <w:sz w:val="24"/>
        </w:rPr>
      </w:pPr>
      <w:r>
        <w:rPr>
          <w:rStyle w:val="Strong"/>
          <w:rFonts w:ascii="Times New Roman" w:hAnsi="Times New Roman" w:cs="Times New Roman"/>
          <w:b w:val="0"/>
          <w:sz w:val="24"/>
        </w:rPr>
        <w:t>Sessions by Encryption Type (Stacked column chart) -</w:t>
      </w:r>
      <w:r>
        <w:rPr>
          <w:rFonts w:ascii="Times New Roman" w:hAnsi="Times New Roman" w:cs="Times New Roman"/>
          <w:sz w:val="24"/>
        </w:rPr>
        <w:t xml:space="preserve"> Displays counts of sessions using AES, DES or no encryption.</w:t>
      </w:r>
    </w:p>
    <w:p w14:paraId="7E117904" w14:textId="77777777" w:rsidR="00F0602A" w:rsidRDefault="00D16688">
      <w:pPr>
        <w:pStyle w:val="ListParagraph"/>
        <w:numPr>
          <w:ilvl w:val="0"/>
          <w:numId w:val="11"/>
        </w:numPr>
        <w:rPr>
          <w:rFonts w:ascii="Times New Roman" w:hAnsi="Times New Roman" w:cs="Times New Roman"/>
          <w:sz w:val="24"/>
        </w:rPr>
      </w:pPr>
      <w:r>
        <w:rPr>
          <w:rStyle w:val="Strong"/>
          <w:rFonts w:ascii="Times New Roman" w:hAnsi="Times New Roman" w:cs="Times New Roman"/>
          <w:b w:val="0"/>
          <w:sz w:val="24"/>
        </w:rPr>
        <w:t xml:space="preserve">Unusual Time Access (Pie chart) - </w:t>
      </w:r>
      <w:r>
        <w:rPr>
          <w:rFonts w:ascii="Times New Roman" w:hAnsi="Times New Roman" w:cs="Times New Roman"/>
          <w:sz w:val="24"/>
        </w:rPr>
        <w:t>Shows the proportion of sessions occurring at non-standard hours.</w:t>
      </w:r>
    </w:p>
    <w:p w14:paraId="7E117905" w14:textId="77777777" w:rsidR="00F0602A" w:rsidRDefault="00D16688">
      <w:pPr>
        <w:pStyle w:val="ListParagraph"/>
        <w:numPr>
          <w:ilvl w:val="0"/>
          <w:numId w:val="11"/>
        </w:numPr>
        <w:rPr>
          <w:rFonts w:ascii="Times New Roman" w:hAnsi="Times New Roman" w:cs="Times New Roman"/>
          <w:sz w:val="24"/>
        </w:rPr>
      </w:pPr>
      <w:r>
        <w:rPr>
          <w:rStyle w:val="Strong"/>
          <w:rFonts w:ascii="Times New Roman" w:hAnsi="Times New Roman" w:cs="Times New Roman"/>
          <w:b w:val="0"/>
          <w:sz w:val="24"/>
        </w:rPr>
        <w:t>Protocol Type Distribution (Donut chart) -</w:t>
      </w:r>
      <w:r>
        <w:rPr>
          <w:rFonts w:ascii="Times New Roman" w:hAnsi="Times New Roman" w:cs="Times New Roman"/>
          <w:sz w:val="24"/>
        </w:rPr>
        <w:t xml:space="preserve"> Compares session counts by protocol (TCP, UDP, ICMP).</w:t>
      </w:r>
    </w:p>
    <w:p w14:paraId="7E117906" w14:textId="77777777" w:rsidR="00F0602A" w:rsidRDefault="00D16688">
      <w:pPr>
        <w:pStyle w:val="ListParagraph"/>
        <w:numPr>
          <w:ilvl w:val="0"/>
          <w:numId w:val="11"/>
        </w:numPr>
        <w:rPr>
          <w:rFonts w:ascii="Times New Roman" w:hAnsi="Times New Roman" w:cs="Times New Roman"/>
          <w:sz w:val="24"/>
        </w:rPr>
      </w:pPr>
      <w:r>
        <w:rPr>
          <w:rStyle w:val="Strong"/>
          <w:rFonts w:ascii="Times New Roman" w:hAnsi="Times New Roman" w:cs="Times New Roman"/>
          <w:b w:val="0"/>
          <w:sz w:val="24"/>
        </w:rPr>
        <w:t>Browser vs. Attack (Stacked bar chart) -</w:t>
      </w:r>
      <w:r>
        <w:rPr>
          <w:rFonts w:ascii="Times New Roman" w:hAnsi="Times New Roman" w:cs="Times New Roman"/>
          <w:sz w:val="24"/>
        </w:rPr>
        <w:t xml:space="preserve"> Relates browser usage to attack frequency.</w:t>
      </w:r>
    </w:p>
    <w:p w14:paraId="7E117907" w14:textId="77777777" w:rsidR="00F0602A" w:rsidRDefault="00D16688">
      <w:pPr>
        <w:pStyle w:val="ListParagraph"/>
        <w:numPr>
          <w:ilvl w:val="0"/>
          <w:numId w:val="11"/>
        </w:numPr>
        <w:rPr>
          <w:rFonts w:ascii="Times New Roman" w:hAnsi="Times New Roman" w:cs="Times New Roman"/>
          <w:sz w:val="24"/>
        </w:rPr>
      </w:pPr>
      <w:r>
        <w:rPr>
          <w:rStyle w:val="Strong"/>
          <w:rFonts w:ascii="Times New Roman" w:hAnsi="Times New Roman" w:cs="Times New Roman"/>
          <w:b w:val="0"/>
          <w:sz w:val="24"/>
        </w:rPr>
        <w:t>Top 10 Sessions by Network Packet Size (Table) -</w:t>
      </w:r>
      <w:r>
        <w:rPr>
          <w:rFonts w:ascii="Times New Roman" w:hAnsi="Times New Roman" w:cs="Times New Roman"/>
          <w:sz w:val="24"/>
        </w:rPr>
        <w:t xml:space="preserve"> Displays the largest data sessions with browser and protocol details.</w:t>
      </w:r>
    </w:p>
    <w:p w14:paraId="7E117908" w14:textId="77777777" w:rsidR="00F0602A" w:rsidRDefault="00D16688">
      <w:pPr>
        <w:pStyle w:val="ListParagraph"/>
        <w:numPr>
          <w:ilvl w:val="0"/>
          <w:numId w:val="11"/>
        </w:numPr>
        <w:rPr>
          <w:rFonts w:ascii="Times New Roman" w:hAnsi="Times New Roman" w:cs="Times New Roman"/>
          <w:sz w:val="24"/>
        </w:rPr>
      </w:pPr>
      <w:r>
        <w:rPr>
          <w:rStyle w:val="Strong"/>
          <w:rFonts w:ascii="Times New Roman" w:hAnsi="Times New Roman" w:cs="Times New Roman"/>
          <w:b w:val="0"/>
          <w:sz w:val="24"/>
        </w:rPr>
        <w:t>KPI Cards</w:t>
      </w:r>
      <w:r>
        <w:rPr>
          <w:rStyle w:val="Strong"/>
          <w:rFonts w:ascii="Times New Roman" w:hAnsi="Times New Roman" w:cs="Times New Roman"/>
          <w:sz w:val="24"/>
        </w:rPr>
        <w:t xml:space="preserve"> -</w:t>
      </w:r>
      <w:r>
        <w:rPr>
          <w:rFonts w:ascii="Times New Roman" w:hAnsi="Times New Roman" w:cs="Times New Roman"/>
          <w:sz w:val="24"/>
        </w:rPr>
        <w:t xml:space="preserve"> Show total sessions, number of attack sessions and average session duration.</w:t>
      </w:r>
    </w:p>
    <w:p w14:paraId="7E117909" w14:textId="77777777" w:rsidR="00F0602A" w:rsidRDefault="00D16688">
      <w:pPr>
        <w:pStyle w:val="ListParagraph"/>
        <w:numPr>
          <w:ilvl w:val="0"/>
          <w:numId w:val="11"/>
        </w:numPr>
        <w:rPr>
          <w:rFonts w:ascii="Times New Roman" w:hAnsi="Times New Roman" w:cs="Times New Roman"/>
          <w:sz w:val="24"/>
        </w:rPr>
      </w:pPr>
      <w:r>
        <w:rPr>
          <w:rStyle w:val="Strong"/>
          <w:rFonts w:ascii="Times New Roman" w:hAnsi="Times New Roman" w:cs="Times New Roman"/>
          <w:b w:val="0"/>
          <w:sz w:val="24"/>
        </w:rPr>
        <w:t xml:space="preserve">Filters &amp; Interactivity: </w:t>
      </w:r>
      <w:r>
        <w:rPr>
          <w:rFonts w:ascii="Times New Roman" w:hAnsi="Times New Roman" w:cs="Times New Roman"/>
          <w:sz w:val="24"/>
        </w:rPr>
        <w:t>Includes a slicer to filter by protocol type for deeper drill-down.</w:t>
      </w:r>
    </w:p>
    <w:p w14:paraId="4F8E87C9" w14:textId="77777777" w:rsidR="00397A54" w:rsidRDefault="00397A54">
      <w:pPr>
        <w:rPr>
          <w:rFonts w:ascii="Times New Roman" w:hAnsi="Times New Roman" w:cs="Times New Roman"/>
          <w:b/>
          <w:i/>
          <w:color w:val="17365D" w:themeColor="text2" w:themeShade="BF"/>
          <w:sz w:val="28"/>
        </w:rPr>
      </w:pPr>
      <w:bookmarkStart w:id="6" w:name="_Toc204722957"/>
    </w:p>
    <w:p w14:paraId="3FABAC28" w14:textId="77777777" w:rsidR="00397A54" w:rsidRDefault="00397A54">
      <w:pPr>
        <w:rPr>
          <w:rFonts w:ascii="Times New Roman" w:hAnsi="Times New Roman" w:cs="Times New Roman"/>
          <w:b/>
          <w:i/>
          <w:color w:val="17365D" w:themeColor="text2" w:themeShade="BF"/>
          <w:sz w:val="28"/>
        </w:rPr>
      </w:pPr>
    </w:p>
    <w:p w14:paraId="7E11790A" w14:textId="3A148128" w:rsidR="00F0602A" w:rsidRDefault="00D16688">
      <w:pPr>
        <w:rPr>
          <w:rFonts w:ascii="Times New Roman" w:hAnsi="Times New Roman" w:cs="Times New Roman"/>
          <w:b/>
          <w:i/>
          <w:color w:val="17365D" w:themeColor="text2" w:themeShade="BF"/>
          <w:sz w:val="28"/>
        </w:rPr>
      </w:pPr>
      <w:r>
        <w:rPr>
          <w:rFonts w:ascii="Times New Roman" w:hAnsi="Times New Roman" w:cs="Times New Roman"/>
          <w:b/>
          <w:i/>
          <w:color w:val="17365D" w:themeColor="text2" w:themeShade="BF"/>
          <w:sz w:val="28"/>
        </w:rPr>
        <w:lastRenderedPageBreak/>
        <w:t>6. Tools &amp; Libraries Used</w:t>
      </w:r>
      <w:bookmarkEnd w:id="6"/>
    </w:p>
    <w:p w14:paraId="7E11790B" w14:textId="77777777" w:rsidR="00F0602A" w:rsidRDefault="00D16688">
      <w:pPr>
        <w:pStyle w:val="ListParagraph"/>
        <w:numPr>
          <w:ilvl w:val="0"/>
          <w:numId w:val="12"/>
        </w:numPr>
        <w:spacing w:line="240" w:lineRule="auto"/>
        <w:rPr>
          <w:rFonts w:ascii="Times New Roman" w:hAnsi="Times New Roman" w:cs="Times New Roman"/>
        </w:rPr>
      </w:pPr>
      <w:r>
        <w:rPr>
          <w:rFonts w:ascii="Times New Roman" w:hAnsi="Times New Roman" w:cs="Times New Roman"/>
        </w:rPr>
        <w:t>pandas</w:t>
      </w:r>
    </w:p>
    <w:p w14:paraId="7E11790C" w14:textId="77777777" w:rsidR="00F0602A" w:rsidRDefault="00D16688">
      <w:pPr>
        <w:pStyle w:val="ListParagraph"/>
        <w:numPr>
          <w:ilvl w:val="0"/>
          <w:numId w:val="12"/>
        </w:numPr>
        <w:spacing w:line="240" w:lineRule="auto"/>
        <w:rPr>
          <w:rFonts w:ascii="Times New Roman" w:hAnsi="Times New Roman" w:cs="Times New Roman"/>
        </w:rPr>
      </w:pPr>
      <w:r>
        <w:rPr>
          <w:rFonts w:ascii="Times New Roman" w:hAnsi="Times New Roman" w:cs="Times New Roman"/>
        </w:rPr>
        <w:t>numpy</w:t>
      </w:r>
    </w:p>
    <w:p w14:paraId="7E11790D" w14:textId="77777777" w:rsidR="00F0602A" w:rsidRDefault="00D16688">
      <w:pPr>
        <w:pStyle w:val="ListParagraph"/>
        <w:numPr>
          <w:ilvl w:val="0"/>
          <w:numId w:val="12"/>
        </w:numPr>
        <w:spacing w:line="240" w:lineRule="auto"/>
        <w:rPr>
          <w:rFonts w:ascii="Times New Roman" w:hAnsi="Times New Roman" w:cs="Times New Roman"/>
        </w:rPr>
      </w:pPr>
      <w:r>
        <w:rPr>
          <w:rFonts w:ascii="Times New Roman" w:hAnsi="Times New Roman" w:cs="Times New Roman"/>
        </w:rPr>
        <w:t>matplotlib</w:t>
      </w:r>
    </w:p>
    <w:p w14:paraId="7E11790E" w14:textId="77777777" w:rsidR="00F0602A" w:rsidRDefault="00D16688">
      <w:pPr>
        <w:pStyle w:val="ListParagraph"/>
        <w:numPr>
          <w:ilvl w:val="0"/>
          <w:numId w:val="12"/>
        </w:numPr>
        <w:spacing w:line="240" w:lineRule="auto"/>
        <w:rPr>
          <w:rFonts w:ascii="Times New Roman" w:hAnsi="Times New Roman" w:cs="Times New Roman"/>
        </w:rPr>
      </w:pPr>
      <w:r>
        <w:rPr>
          <w:rFonts w:ascii="Times New Roman" w:hAnsi="Times New Roman" w:cs="Times New Roman"/>
        </w:rPr>
        <w:t>seaborn</w:t>
      </w:r>
    </w:p>
    <w:p w14:paraId="7E11790F" w14:textId="77777777" w:rsidR="00F0602A" w:rsidRDefault="00D16688">
      <w:pPr>
        <w:pStyle w:val="ListParagraph"/>
        <w:numPr>
          <w:ilvl w:val="0"/>
          <w:numId w:val="12"/>
        </w:numPr>
        <w:spacing w:line="240" w:lineRule="auto"/>
        <w:rPr>
          <w:rFonts w:ascii="Times New Roman" w:hAnsi="Times New Roman" w:cs="Times New Roman"/>
        </w:rPr>
      </w:pPr>
      <w:r>
        <w:rPr>
          <w:rFonts w:ascii="Times New Roman" w:hAnsi="Times New Roman" w:cs="Times New Roman"/>
        </w:rPr>
        <w:t>scikit-learn</w:t>
      </w:r>
    </w:p>
    <w:p w14:paraId="7E117910" w14:textId="15DC7585" w:rsidR="00F0602A" w:rsidRDefault="00D16688">
      <w:pPr>
        <w:pStyle w:val="ListParagraph"/>
        <w:numPr>
          <w:ilvl w:val="0"/>
          <w:numId w:val="12"/>
        </w:numPr>
        <w:spacing w:line="240" w:lineRule="auto"/>
        <w:rPr>
          <w:rFonts w:ascii="Times New Roman" w:hAnsi="Times New Roman" w:cs="Times New Roman"/>
        </w:rPr>
      </w:pPr>
      <w:r>
        <w:rPr>
          <w:rFonts w:ascii="Times New Roman" w:hAnsi="Times New Roman" w:cs="Times New Roman"/>
        </w:rPr>
        <w:t>mlxtend</w:t>
      </w:r>
    </w:p>
    <w:p w14:paraId="45951FDF" w14:textId="77777777" w:rsidR="00397A54" w:rsidRPr="00397A54" w:rsidRDefault="00397A54" w:rsidP="00397A54">
      <w:pPr>
        <w:spacing w:line="240" w:lineRule="auto"/>
        <w:ind w:left="360"/>
        <w:rPr>
          <w:rFonts w:ascii="Times New Roman" w:hAnsi="Times New Roman" w:cs="Times New Roman"/>
        </w:rPr>
      </w:pPr>
    </w:p>
    <w:p w14:paraId="0378C667" w14:textId="6A020886" w:rsidR="00397A54" w:rsidRPr="00397A54" w:rsidRDefault="00397A54" w:rsidP="00397A54">
      <w:pPr>
        <w:spacing w:line="240" w:lineRule="auto"/>
        <w:rPr>
          <w:rFonts w:ascii="Times New Roman" w:hAnsi="Times New Roman" w:cs="Times New Roman"/>
          <w:b/>
          <w:i/>
          <w:color w:val="002060"/>
          <w:sz w:val="28"/>
        </w:rPr>
      </w:pPr>
      <w:r w:rsidRPr="00397A54">
        <w:rPr>
          <w:rFonts w:ascii="Times New Roman" w:hAnsi="Times New Roman" w:cs="Times New Roman"/>
          <w:b/>
          <w:i/>
          <w:color w:val="002060"/>
          <w:sz w:val="28"/>
        </w:rPr>
        <w:t>7. Conclusion</w:t>
      </w:r>
    </w:p>
    <w:p w14:paraId="52610BE9" w14:textId="77777777" w:rsidR="00397A54" w:rsidRDefault="00397A54">
      <w:pPr>
        <w:rPr>
          <w:rFonts w:ascii="Times New Roman" w:hAnsi="Times New Roman" w:cs="Times New Roman"/>
          <w:sz w:val="24"/>
        </w:rPr>
      </w:pPr>
      <w:r w:rsidRPr="00397A54">
        <w:rPr>
          <w:rFonts w:ascii="Times New Roman" w:hAnsi="Times New Roman" w:cs="Times New Roman"/>
          <w:sz w:val="24"/>
        </w:rPr>
        <w:t>This project demonstrates the power of combining data prep</w:t>
      </w:r>
      <w:r>
        <w:rPr>
          <w:rFonts w:ascii="Times New Roman" w:hAnsi="Times New Roman" w:cs="Times New Roman"/>
          <w:sz w:val="24"/>
        </w:rPr>
        <w:t>rocessing, exploratory analysis</w:t>
      </w:r>
      <w:r w:rsidRPr="00397A54">
        <w:rPr>
          <w:rFonts w:ascii="Times New Roman" w:hAnsi="Times New Roman" w:cs="Times New Roman"/>
          <w:sz w:val="24"/>
        </w:rPr>
        <w:t xml:space="preserve"> and machine learning to detect and understand cybersecurity threats. </w:t>
      </w:r>
    </w:p>
    <w:p w14:paraId="7852D198" w14:textId="1C3FB074" w:rsidR="00397A54" w:rsidRDefault="00397A54">
      <w:pPr>
        <w:rPr>
          <w:rFonts w:ascii="Times New Roman" w:hAnsi="Times New Roman" w:cs="Times New Roman"/>
          <w:sz w:val="24"/>
        </w:rPr>
      </w:pPr>
      <w:r w:rsidRPr="00397A54">
        <w:rPr>
          <w:rFonts w:ascii="Times New Roman" w:hAnsi="Times New Roman" w:cs="Times New Roman"/>
          <w:sz w:val="24"/>
        </w:rPr>
        <w:t>By leveraging both supervised and unsupervised techniques along with association rule mining, the team uncovered val</w:t>
      </w:r>
      <w:bookmarkStart w:id="7" w:name="_GoBack"/>
      <w:bookmarkEnd w:id="7"/>
      <w:r w:rsidRPr="00397A54">
        <w:rPr>
          <w:rFonts w:ascii="Times New Roman" w:hAnsi="Times New Roman" w:cs="Times New Roman"/>
          <w:sz w:val="24"/>
        </w:rPr>
        <w:t>uabl</w:t>
      </w:r>
      <w:r>
        <w:rPr>
          <w:rFonts w:ascii="Times New Roman" w:hAnsi="Times New Roman" w:cs="Times New Roman"/>
          <w:sz w:val="24"/>
        </w:rPr>
        <w:t xml:space="preserve">e insights into attack patterns </w:t>
      </w:r>
      <w:r w:rsidRPr="00397A54">
        <w:rPr>
          <w:rFonts w:ascii="Times New Roman" w:hAnsi="Times New Roman" w:cs="Times New Roman"/>
          <w:sz w:val="24"/>
        </w:rPr>
        <w:t xml:space="preserve">such as the significance of </w:t>
      </w:r>
      <w:r>
        <w:rPr>
          <w:rFonts w:ascii="Times New Roman" w:hAnsi="Times New Roman" w:cs="Times New Roman"/>
          <w:sz w:val="24"/>
        </w:rPr>
        <w:t>failed logins, unusual browsers</w:t>
      </w:r>
      <w:r w:rsidRPr="00397A54">
        <w:rPr>
          <w:rFonts w:ascii="Times New Roman" w:hAnsi="Times New Roman" w:cs="Times New Roman"/>
          <w:sz w:val="24"/>
        </w:rPr>
        <w:t xml:space="preserve"> and session behaviors. The findings not only support real-time intrusion detection but also offer a foundation for building more robust, data-driven cybersecurity strategies. </w:t>
      </w:r>
    </w:p>
    <w:p w14:paraId="7E117913" w14:textId="03874AF2" w:rsidR="00F0602A" w:rsidRPr="00397A54" w:rsidRDefault="00397A54">
      <w:pPr>
        <w:rPr>
          <w:rFonts w:ascii="Times New Roman" w:hAnsi="Times New Roman" w:cs="Times New Roman"/>
          <w:b/>
          <w:i/>
          <w:color w:val="17365D" w:themeColor="text2" w:themeShade="BF"/>
          <w:sz w:val="32"/>
        </w:rPr>
      </w:pPr>
      <w:r w:rsidRPr="00397A54">
        <w:rPr>
          <w:rFonts w:ascii="Times New Roman" w:hAnsi="Times New Roman" w:cs="Times New Roman"/>
          <w:sz w:val="24"/>
        </w:rPr>
        <w:t>The interactive Power BI dashboard further empowers stakeholders to monitor and respond to threats effectively. Together, these tools and insights provide a comprehensive framework for enhancing cybersecurity resilience.</w:t>
      </w:r>
    </w:p>
    <w:sectPr w:rsidR="00F0602A" w:rsidRPr="00397A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1791A" w14:textId="77777777" w:rsidR="00F0602A" w:rsidRDefault="00D16688">
      <w:pPr>
        <w:spacing w:line="240" w:lineRule="auto"/>
      </w:pPr>
      <w:r>
        <w:separator/>
      </w:r>
    </w:p>
  </w:endnote>
  <w:endnote w:type="continuationSeparator" w:id="0">
    <w:p w14:paraId="7E11791B" w14:textId="77777777" w:rsidR="00F0602A" w:rsidRDefault="00D166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17918" w14:textId="77777777" w:rsidR="00F0602A" w:rsidRDefault="00D16688">
      <w:pPr>
        <w:spacing w:after="0"/>
      </w:pPr>
      <w:r>
        <w:separator/>
      </w:r>
    </w:p>
  </w:footnote>
  <w:footnote w:type="continuationSeparator" w:id="0">
    <w:p w14:paraId="7E117919" w14:textId="77777777" w:rsidR="00F0602A" w:rsidRDefault="00D166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o:spid="_x0000_i1026" type="#_x0000_t75" style="width:11.25pt;height:11.25pt" o:bullet="t">
        <v:imagedata r:id="rId1" o:title=""/>
      </v:shape>
    </w:pict>
  </w:numPicBullet>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98C6533"/>
    <w:multiLevelType w:val="hybridMultilevel"/>
    <w:tmpl w:val="692E7B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19138D"/>
    <w:multiLevelType w:val="hybridMultilevel"/>
    <w:tmpl w:val="708C29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72D85"/>
    <w:multiLevelType w:val="hybridMultilevel"/>
    <w:tmpl w:val="1682BB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757721"/>
    <w:multiLevelType w:val="hybridMultilevel"/>
    <w:tmpl w:val="E9AE6C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7409A"/>
    <w:multiLevelType w:val="multilevel"/>
    <w:tmpl w:val="1747409A"/>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C0223B5"/>
    <w:multiLevelType w:val="hybridMultilevel"/>
    <w:tmpl w:val="20DACE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DE659A"/>
    <w:multiLevelType w:val="hybridMultilevel"/>
    <w:tmpl w:val="30160F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349B6"/>
    <w:multiLevelType w:val="hybridMultilevel"/>
    <w:tmpl w:val="196E10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665F2"/>
    <w:multiLevelType w:val="hybridMultilevel"/>
    <w:tmpl w:val="7F0EC6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C5FC0"/>
    <w:multiLevelType w:val="hybridMultilevel"/>
    <w:tmpl w:val="2D6E20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737D04"/>
    <w:multiLevelType w:val="hybridMultilevel"/>
    <w:tmpl w:val="CCAEC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C67047"/>
    <w:multiLevelType w:val="multilevel"/>
    <w:tmpl w:val="28C67047"/>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2F272041"/>
    <w:multiLevelType w:val="hybridMultilevel"/>
    <w:tmpl w:val="4AD8AD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7B4012"/>
    <w:multiLevelType w:val="multilevel"/>
    <w:tmpl w:val="2F7B4012"/>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AFC0AC7"/>
    <w:multiLevelType w:val="multilevel"/>
    <w:tmpl w:val="3AFC0AC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2115AC7"/>
    <w:multiLevelType w:val="hybridMultilevel"/>
    <w:tmpl w:val="8B3AD3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2A6699"/>
    <w:multiLevelType w:val="hybridMultilevel"/>
    <w:tmpl w:val="767E40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9351A"/>
    <w:multiLevelType w:val="hybridMultilevel"/>
    <w:tmpl w:val="BF2EFA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CD2B77"/>
    <w:multiLevelType w:val="hybridMultilevel"/>
    <w:tmpl w:val="5414EE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3B23FF"/>
    <w:multiLevelType w:val="multilevel"/>
    <w:tmpl w:val="6E3B23FF"/>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E3C3DD4"/>
    <w:multiLevelType w:val="hybridMultilevel"/>
    <w:tmpl w:val="38D806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4608BD"/>
    <w:multiLevelType w:val="multilevel"/>
    <w:tmpl w:val="704608BD"/>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695163B"/>
    <w:multiLevelType w:val="hybridMultilevel"/>
    <w:tmpl w:val="1902BF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5"/>
  </w:num>
  <w:num w:numId="8">
    <w:abstractNumId w:val="19"/>
  </w:num>
  <w:num w:numId="9">
    <w:abstractNumId w:val="17"/>
  </w:num>
  <w:num w:numId="10">
    <w:abstractNumId w:val="10"/>
  </w:num>
  <w:num w:numId="11">
    <w:abstractNumId w:val="27"/>
  </w:num>
  <w:num w:numId="12">
    <w:abstractNumId w:val="20"/>
  </w:num>
  <w:num w:numId="13">
    <w:abstractNumId w:val="6"/>
  </w:num>
  <w:num w:numId="14">
    <w:abstractNumId w:val="21"/>
  </w:num>
  <w:num w:numId="15">
    <w:abstractNumId w:val="11"/>
  </w:num>
  <w:num w:numId="16">
    <w:abstractNumId w:val="12"/>
  </w:num>
  <w:num w:numId="17">
    <w:abstractNumId w:val="26"/>
  </w:num>
  <w:num w:numId="18">
    <w:abstractNumId w:val="13"/>
  </w:num>
  <w:num w:numId="19">
    <w:abstractNumId w:val="14"/>
  </w:num>
  <w:num w:numId="20">
    <w:abstractNumId w:val="7"/>
  </w:num>
  <w:num w:numId="21">
    <w:abstractNumId w:val="15"/>
  </w:num>
  <w:num w:numId="22">
    <w:abstractNumId w:val="28"/>
  </w:num>
  <w:num w:numId="23">
    <w:abstractNumId w:val="24"/>
  </w:num>
  <w:num w:numId="24">
    <w:abstractNumId w:val="23"/>
  </w:num>
  <w:num w:numId="25">
    <w:abstractNumId w:val="18"/>
  </w:num>
  <w:num w:numId="26">
    <w:abstractNumId w:val="22"/>
  </w:num>
  <w:num w:numId="27">
    <w:abstractNumId w:val="8"/>
  </w:num>
  <w:num w:numId="28">
    <w:abstractNumId w:val="1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4EC9"/>
    <w:rsid w:val="00034616"/>
    <w:rsid w:val="0006063C"/>
    <w:rsid w:val="000613C2"/>
    <w:rsid w:val="00112FE9"/>
    <w:rsid w:val="0015074B"/>
    <w:rsid w:val="0029455C"/>
    <w:rsid w:val="0029639D"/>
    <w:rsid w:val="002B6434"/>
    <w:rsid w:val="00326F90"/>
    <w:rsid w:val="003839AA"/>
    <w:rsid w:val="00393316"/>
    <w:rsid w:val="00397A54"/>
    <w:rsid w:val="00400449"/>
    <w:rsid w:val="0050376C"/>
    <w:rsid w:val="00516BED"/>
    <w:rsid w:val="00544612"/>
    <w:rsid w:val="00580E86"/>
    <w:rsid w:val="0072546F"/>
    <w:rsid w:val="007F415B"/>
    <w:rsid w:val="008636D2"/>
    <w:rsid w:val="0086477E"/>
    <w:rsid w:val="008D3CBE"/>
    <w:rsid w:val="008E05A1"/>
    <w:rsid w:val="009C45BC"/>
    <w:rsid w:val="00A160FA"/>
    <w:rsid w:val="00AA1D8D"/>
    <w:rsid w:val="00B47730"/>
    <w:rsid w:val="00B57EF8"/>
    <w:rsid w:val="00B91AD2"/>
    <w:rsid w:val="00CB0664"/>
    <w:rsid w:val="00D03B2B"/>
    <w:rsid w:val="00D16688"/>
    <w:rsid w:val="00DF4554"/>
    <w:rsid w:val="00E32AD1"/>
    <w:rsid w:val="00E770C0"/>
    <w:rsid w:val="00E9166E"/>
    <w:rsid w:val="00EE18B5"/>
    <w:rsid w:val="00F0602A"/>
    <w:rsid w:val="00F60E73"/>
    <w:rsid w:val="00F86A26"/>
    <w:rsid w:val="00FC693F"/>
    <w:rsid w:val="78760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white">
      <v:fill color="white"/>
    </o:shapedefaults>
    <o:shapelayout v:ext="edit">
      <o:idmap v:ext="edit" data="1"/>
    </o:shapelayout>
  </w:shapeDefaults>
  <w:decimalSymbol w:val="."/>
  <w:listSeparator w:val=","/>
  <w14:docId w14:val="7E11789E"/>
  <w14:defaultImageDpi w14:val="300"/>
  <w15:docId w15:val="{92C6BF51-F670-41AB-A987-6FB663C2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pPr>
      <w:spacing w:after="100" w:line="259" w:lineRule="auto"/>
    </w:pPr>
    <w:rPr>
      <w:rFonts w:cs="Times New Roman"/>
    </w:r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2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207E45-5ECB-4209-825E-624F9B2F6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Windows User</cp:lastModifiedBy>
  <cp:revision>6</cp:revision>
  <dcterms:created xsi:type="dcterms:W3CDTF">2025-08-05T06:16:00Z</dcterms:created>
  <dcterms:modified xsi:type="dcterms:W3CDTF">2025-08-05T16:16:00Z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EBDA1159437D4A93B1F318ACA3F845E0_12</vt:lpwstr>
  </property>
</Properties>
</file>